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37" w:rsidRPr="006978E5" w:rsidRDefault="00D25537">
      <w:pPr>
        <w:spacing w:before="1440" w:after="480"/>
        <w:ind w:left="0"/>
        <w:rPr>
          <w:rFonts w:asciiTheme="minorHAnsi" w:hAnsiTheme="minorHAnsi" w:cstheme="minorHAnsi"/>
        </w:rPr>
      </w:pPr>
      <w:r w:rsidRPr="006978E5">
        <w:rPr>
          <w:rFonts w:asciiTheme="minorHAnsi" w:hAnsiTheme="minorHAnsi" w:cstheme="minorHAnsi"/>
          <w:b/>
          <w:bCs/>
          <w:sz w:val="40"/>
          <w:szCs w:val="40"/>
        </w:rPr>
        <w:t>Department of Computer Science and Engineering</w:t>
      </w:r>
      <w:r w:rsidRPr="006978E5">
        <w:rPr>
          <w:rFonts w:asciiTheme="minorHAnsi" w:hAnsiTheme="minorHAnsi" w:cstheme="minorHAnsi"/>
          <w:b/>
          <w:bCs/>
          <w:sz w:val="40"/>
          <w:szCs w:val="40"/>
        </w:rPr>
        <w:br/>
      </w:r>
      <w:proofErr w:type="gramStart"/>
      <w:r w:rsidRPr="006978E5">
        <w:rPr>
          <w:rFonts w:asciiTheme="minorHAnsi" w:hAnsiTheme="minorHAnsi" w:cstheme="minorHAnsi"/>
          <w:b/>
          <w:bCs/>
          <w:sz w:val="40"/>
          <w:szCs w:val="40"/>
        </w:rPr>
        <w:t>The</w:t>
      </w:r>
      <w:proofErr w:type="gramEnd"/>
      <w:r w:rsidRPr="006978E5">
        <w:rPr>
          <w:rFonts w:asciiTheme="minorHAnsi" w:hAnsiTheme="minorHAnsi" w:cstheme="minorHAnsi"/>
          <w:b/>
          <w:bCs/>
          <w:sz w:val="40"/>
          <w:szCs w:val="40"/>
        </w:rPr>
        <w:t xml:space="preserve"> University of Texas at Arlington</w:t>
      </w:r>
    </w:p>
    <w:p w:rsidR="00D25537" w:rsidRPr="006978E5" w:rsidRDefault="00D25537">
      <w:pPr>
        <w:spacing w:before="480" w:after="360"/>
        <w:jc w:val="right"/>
        <w:rPr>
          <w:rFonts w:asciiTheme="minorHAnsi" w:hAnsiTheme="minorHAnsi" w:cstheme="minorHAnsi"/>
          <w:b/>
          <w:bCs/>
          <w:sz w:val="40"/>
          <w:szCs w:val="40"/>
        </w:rPr>
      </w:pP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Maverick Audio Visual Security Systems</w:t>
      </w: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(MAVS Systems)</w:t>
      </w:r>
    </w:p>
    <w:p w:rsidR="00D25537" w:rsidRPr="006978E5" w:rsidRDefault="00D25537">
      <w:pPr>
        <w:spacing w:before="480" w:after="360"/>
        <w:jc w:val="right"/>
        <w:rPr>
          <w:rFonts w:asciiTheme="minorHAnsi" w:hAnsiTheme="minorHAnsi" w:cstheme="minorHAnsi"/>
          <w:sz w:val="40"/>
          <w:szCs w:val="40"/>
        </w:rPr>
      </w:pP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 xml:space="preserve">MAVS Team: </w:t>
      </w:r>
      <w:r w:rsidR="00F762CB" w:rsidRPr="006978E5">
        <w:rPr>
          <w:rFonts w:asciiTheme="minorHAnsi" w:hAnsiTheme="minorHAnsi" w:cstheme="minorHAnsi"/>
          <w:noProof/>
        </w:rPr>
        <w:drawing>
          <wp:anchor distT="0" distB="0" distL="114300" distR="114300" simplePos="0" relativeHeight="251657728" behindDoc="0" locked="0" layoutInCell="1" allowOverlap="1" wp14:anchorId="4B267E71" wp14:editId="1ECD94F6">
            <wp:simplePos x="0" y="0"/>
            <wp:positionH relativeFrom="margin">
              <wp:posOffset>720090</wp:posOffset>
            </wp:positionH>
            <wp:positionV relativeFrom="paragraph">
              <wp:posOffset>241300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anchor>
        </w:drawing>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Charles Beran</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Karl Feinauer</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Hoang Tang</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Brian Shef</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Ivan Fan</w:t>
      </w: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pPr>
        <w:spacing w:after="12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 xml:space="preserve">Late Updated: </w:t>
      </w:r>
      <w:r w:rsidR="00F20A48">
        <w:rPr>
          <w:rFonts w:asciiTheme="minorHAnsi" w:eastAsia="Arial" w:hAnsiTheme="minorHAnsi" w:cstheme="minorHAnsi"/>
          <w:b/>
          <w:bCs/>
          <w:sz w:val="20"/>
          <w:szCs w:val="20"/>
        </w:rPr>
        <w:t>24</w:t>
      </w:r>
      <w:r w:rsidRPr="006978E5">
        <w:rPr>
          <w:rFonts w:asciiTheme="minorHAnsi" w:eastAsia="Arial" w:hAnsiTheme="minorHAnsi" w:cstheme="minorHAnsi"/>
          <w:b/>
          <w:bCs/>
          <w:sz w:val="20"/>
          <w:szCs w:val="20"/>
        </w:rPr>
        <w:t xml:space="preserve"> July 2011 @ 11:11:00 AM</w:t>
      </w:r>
    </w:p>
    <w:p w:rsidR="00D25537" w:rsidRPr="006978E5" w:rsidRDefault="00D25537">
      <w:pPr>
        <w:spacing w:after="12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 xml:space="preserve">Copy Printed: 0 XXX 0000 @ 0:00:00 </w:t>
      </w:r>
      <w:proofErr w:type="gramStart"/>
      <w:r w:rsidRPr="006978E5">
        <w:rPr>
          <w:rFonts w:asciiTheme="minorHAnsi" w:eastAsia="Arial" w:hAnsiTheme="minorHAnsi" w:cstheme="minorHAnsi"/>
          <w:b/>
          <w:bCs/>
          <w:sz w:val="20"/>
          <w:szCs w:val="20"/>
        </w:rPr>
        <w:t>AM</w:t>
      </w:r>
      <w:proofErr w:type="gramEnd"/>
    </w:p>
    <w:p w:rsidR="00D25537" w:rsidRPr="006978E5" w:rsidRDefault="00D25537">
      <w:pPr>
        <w:rPr>
          <w:rFonts w:asciiTheme="minorHAnsi" w:eastAsia="Arial" w:hAnsiTheme="minorHAnsi" w:cstheme="minorHAnsi"/>
          <w:b/>
          <w:bCs/>
          <w:sz w:val="20"/>
          <w:szCs w:val="20"/>
        </w:rPr>
      </w:pPr>
    </w:p>
    <w:p w:rsidR="00BD75A6" w:rsidRDefault="00D25537" w:rsidP="007A6402">
      <w:pPr>
        <w:pageBreakBefore/>
        <w:spacing w:before="0" w:after="480"/>
        <w:jc w:val="center"/>
        <w:rPr>
          <w:noProof/>
        </w:rPr>
      </w:pPr>
      <w:r w:rsidRPr="006978E5">
        <w:rPr>
          <w:rFonts w:asciiTheme="minorHAnsi" w:hAnsiTheme="minorHAnsi" w:cstheme="minorHAnsi"/>
          <w:b/>
          <w:bCs/>
          <w:sz w:val="40"/>
          <w:szCs w:val="40"/>
        </w:rPr>
        <w:lastRenderedPageBreak/>
        <w:t>Table of Contents</w:t>
      </w:r>
      <w:bookmarkStart w:id="0" w:name="id.d22cf043a7d2"/>
      <w:bookmarkEnd w:id="0"/>
      <w:r w:rsidR="004540FD" w:rsidRPr="006978E5">
        <w:rPr>
          <w:rFonts w:asciiTheme="minorHAnsi" w:hAnsiTheme="minorHAnsi" w:cstheme="minorHAnsi"/>
          <w:b/>
          <w:bCs/>
          <w:sz w:val="40"/>
          <w:szCs w:val="40"/>
        </w:rPr>
        <w:fldChar w:fldCharType="begin"/>
      </w:r>
      <w:r w:rsidR="007A6402" w:rsidRPr="006978E5">
        <w:rPr>
          <w:rFonts w:asciiTheme="minorHAnsi" w:hAnsiTheme="minorHAnsi" w:cstheme="minorHAnsi"/>
          <w:b/>
          <w:bCs/>
          <w:sz w:val="40"/>
          <w:szCs w:val="40"/>
        </w:rPr>
        <w:instrText xml:space="preserve"> TOC \o "1-2" \h \z \u </w:instrText>
      </w:r>
      <w:r w:rsidR="004540FD" w:rsidRPr="006978E5">
        <w:rPr>
          <w:rFonts w:asciiTheme="minorHAnsi" w:hAnsiTheme="minorHAnsi" w:cstheme="minorHAnsi"/>
          <w:b/>
          <w:bCs/>
          <w:sz w:val="40"/>
          <w:szCs w:val="40"/>
        </w:rPr>
        <w:fldChar w:fldCharType="separate"/>
      </w:r>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50" w:history="1">
        <w:r w:rsidRPr="00537B50">
          <w:rPr>
            <w:rStyle w:val="Hyperlink"/>
            <w:noProof/>
          </w:rPr>
          <w:t>1.</w:t>
        </w:r>
        <w:r>
          <w:rPr>
            <w:rFonts w:eastAsiaTheme="minorEastAsia" w:cstheme="minorBidi"/>
            <w:b w:val="0"/>
            <w:bCs w:val="0"/>
            <w:caps w:val="0"/>
            <w:noProof/>
            <w:color w:val="auto"/>
            <w:sz w:val="22"/>
            <w:szCs w:val="22"/>
          </w:rPr>
          <w:tab/>
        </w:r>
        <w:r w:rsidRPr="00537B50">
          <w:rPr>
            <w:rStyle w:val="Hyperlink"/>
            <w:noProof/>
          </w:rPr>
          <w:t>Product Services and Summary</w:t>
        </w:r>
        <w:r>
          <w:rPr>
            <w:noProof/>
            <w:webHidden/>
          </w:rPr>
          <w:tab/>
        </w:r>
        <w:r>
          <w:rPr>
            <w:noProof/>
            <w:webHidden/>
          </w:rPr>
          <w:fldChar w:fldCharType="begin"/>
        </w:r>
        <w:r>
          <w:rPr>
            <w:noProof/>
            <w:webHidden/>
          </w:rPr>
          <w:instrText xml:space="preserve"> PAGEREF _Toc299391550 \h </w:instrText>
        </w:r>
        <w:r>
          <w:rPr>
            <w:noProof/>
            <w:webHidden/>
          </w:rPr>
        </w:r>
        <w:r>
          <w:rPr>
            <w:noProof/>
            <w:webHidden/>
          </w:rPr>
          <w:fldChar w:fldCharType="separate"/>
        </w:r>
        <w:r>
          <w:rPr>
            <w:noProof/>
            <w:webHidden/>
          </w:rPr>
          <w:t>4</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51" w:history="1">
        <w:r w:rsidRPr="00537B50">
          <w:rPr>
            <w:rStyle w:val="Hyperlink"/>
            <w:noProof/>
          </w:rPr>
          <w:t>1.1.</w:t>
        </w:r>
        <w:r>
          <w:rPr>
            <w:rFonts w:eastAsiaTheme="minorEastAsia" w:cstheme="minorBidi"/>
            <w:smallCaps w:val="0"/>
            <w:noProof/>
            <w:color w:val="auto"/>
            <w:sz w:val="22"/>
            <w:szCs w:val="22"/>
          </w:rPr>
          <w:tab/>
        </w:r>
        <w:r w:rsidRPr="00537B50">
          <w:rPr>
            <w:rStyle w:val="Hyperlink"/>
            <w:noProof/>
          </w:rPr>
          <w:t>Purpose</w:t>
        </w:r>
        <w:r>
          <w:rPr>
            <w:noProof/>
            <w:webHidden/>
          </w:rPr>
          <w:tab/>
        </w:r>
        <w:r>
          <w:rPr>
            <w:noProof/>
            <w:webHidden/>
          </w:rPr>
          <w:fldChar w:fldCharType="begin"/>
        </w:r>
        <w:r>
          <w:rPr>
            <w:noProof/>
            <w:webHidden/>
          </w:rPr>
          <w:instrText xml:space="preserve"> PAGEREF _Toc299391551 \h </w:instrText>
        </w:r>
        <w:r>
          <w:rPr>
            <w:noProof/>
            <w:webHidden/>
          </w:rPr>
        </w:r>
        <w:r>
          <w:rPr>
            <w:noProof/>
            <w:webHidden/>
          </w:rPr>
          <w:fldChar w:fldCharType="separate"/>
        </w:r>
        <w:r>
          <w:rPr>
            <w:noProof/>
            <w:webHidden/>
          </w:rPr>
          <w:t>4</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52" w:history="1">
        <w:r w:rsidRPr="00537B50">
          <w:rPr>
            <w:rStyle w:val="Hyperlink"/>
            <w:noProof/>
          </w:rPr>
          <w:t>1.2.</w:t>
        </w:r>
        <w:r>
          <w:rPr>
            <w:rFonts w:eastAsiaTheme="minorEastAsia" w:cstheme="minorBidi"/>
            <w:smallCaps w:val="0"/>
            <w:noProof/>
            <w:color w:val="auto"/>
            <w:sz w:val="22"/>
            <w:szCs w:val="22"/>
          </w:rPr>
          <w:tab/>
        </w:r>
        <w:r w:rsidRPr="00537B50">
          <w:rPr>
            <w:rStyle w:val="Hyperlink"/>
            <w:noProof/>
          </w:rPr>
          <w:t>Document Overview</w:t>
        </w:r>
        <w:r>
          <w:rPr>
            <w:noProof/>
            <w:webHidden/>
          </w:rPr>
          <w:tab/>
        </w:r>
        <w:r>
          <w:rPr>
            <w:noProof/>
            <w:webHidden/>
          </w:rPr>
          <w:fldChar w:fldCharType="begin"/>
        </w:r>
        <w:r>
          <w:rPr>
            <w:noProof/>
            <w:webHidden/>
          </w:rPr>
          <w:instrText xml:space="preserve"> PAGEREF _Toc299391552 \h </w:instrText>
        </w:r>
        <w:r>
          <w:rPr>
            <w:noProof/>
            <w:webHidden/>
          </w:rPr>
        </w:r>
        <w:r>
          <w:rPr>
            <w:noProof/>
            <w:webHidden/>
          </w:rPr>
          <w:fldChar w:fldCharType="separate"/>
        </w:r>
        <w:r>
          <w:rPr>
            <w:noProof/>
            <w:webHidden/>
          </w:rPr>
          <w:t>4</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53" w:history="1">
        <w:r w:rsidRPr="00537B50">
          <w:rPr>
            <w:rStyle w:val="Hyperlink"/>
            <w:noProof/>
          </w:rPr>
          <w:t>1.3.</w:t>
        </w:r>
        <w:r>
          <w:rPr>
            <w:rFonts w:eastAsiaTheme="minorEastAsia" w:cstheme="minorBidi"/>
            <w:smallCaps w:val="0"/>
            <w:noProof/>
            <w:color w:val="auto"/>
            <w:sz w:val="22"/>
            <w:szCs w:val="22"/>
          </w:rPr>
          <w:tab/>
        </w:r>
        <w:r w:rsidRPr="00537B50">
          <w:rPr>
            <w:rStyle w:val="Hyperlink"/>
            <w:noProof/>
          </w:rPr>
          <w:t>Scope</w:t>
        </w:r>
        <w:r>
          <w:rPr>
            <w:noProof/>
            <w:webHidden/>
          </w:rPr>
          <w:tab/>
        </w:r>
        <w:r>
          <w:rPr>
            <w:noProof/>
            <w:webHidden/>
          </w:rPr>
          <w:fldChar w:fldCharType="begin"/>
        </w:r>
        <w:r>
          <w:rPr>
            <w:noProof/>
            <w:webHidden/>
          </w:rPr>
          <w:instrText xml:space="preserve"> PAGEREF _Toc299391553 \h </w:instrText>
        </w:r>
        <w:r>
          <w:rPr>
            <w:noProof/>
            <w:webHidden/>
          </w:rPr>
        </w:r>
        <w:r>
          <w:rPr>
            <w:noProof/>
            <w:webHidden/>
          </w:rPr>
          <w:fldChar w:fldCharType="separate"/>
        </w:r>
        <w:r>
          <w:rPr>
            <w:noProof/>
            <w:webHidden/>
          </w:rPr>
          <w:t>5</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54" w:history="1">
        <w:r w:rsidRPr="00537B50">
          <w:rPr>
            <w:rStyle w:val="Hyperlink"/>
            <w:noProof/>
          </w:rPr>
          <w:t>1.4.</w:t>
        </w:r>
        <w:r>
          <w:rPr>
            <w:rFonts w:eastAsiaTheme="minorEastAsia" w:cstheme="minorBidi"/>
            <w:smallCaps w:val="0"/>
            <w:noProof/>
            <w:color w:val="auto"/>
            <w:sz w:val="22"/>
            <w:szCs w:val="22"/>
          </w:rPr>
          <w:tab/>
        </w:r>
        <w:r w:rsidRPr="00537B50">
          <w:rPr>
            <w:rStyle w:val="Hyperlink"/>
            <w:noProof/>
          </w:rPr>
          <w:t>Definitions, Acronyms, and Abbreviations</w:t>
        </w:r>
        <w:r>
          <w:rPr>
            <w:noProof/>
            <w:webHidden/>
          </w:rPr>
          <w:tab/>
        </w:r>
        <w:r>
          <w:rPr>
            <w:noProof/>
            <w:webHidden/>
          </w:rPr>
          <w:fldChar w:fldCharType="begin"/>
        </w:r>
        <w:r>
          <w:rPr>
            <w:noProof/>
            <w:webHidden/>
          </w:rPr>
          <w:instrText xml:space="preserve"> PAGEREF _Toc299391554 \h </w:instrText>
        </w:r>
        <w:r>
          <w:rPr>
            <w:noProof/>
            <w:webHidden/>
          </w:rPr>
        </w:r>
        <w:r>
          <w:rPr>
            <w:noProof/>
            <w:webHidden/>
          </w:rPr>
          <w:fldChar w:fldCharType="separate"/>
        </w:r>
        <w:r>
          <w:rPr>
            <w:noProof/>
            <w:webHidden/>
          </w:rPr>
          <w:t>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55" w:history="1">
        <w:r w:rsidRPr="00537B50">
          <w:rPr>
            <w:rStyle w:val="Hyperlink"/>
            <w:noProof/>
          </w:rPr>
          <w:t>1.5.</w:t>
        </w:r>
        <w:r>
          <w:rPr>
            <w:rFonts w:eastAsiaTheme="minorEastAsia" w:cstheme="minorBidi"/>
            <w:smallCaps w:val="0"/>
            <w:noProof/>
            <w:color w:val="auto"/>
            <w:sz w:val="22"/>
            <w:szCs w:val="22"/>
          </w:rPr>
          <w:tab/>
        </w:r>
        <w:r w:rsidRPr="00537B50">
          <w:rPr>
            <w:rStyle w:val="Hyperlink"/>
            <w:noProof/>
          </w:rPr>
          <w:t>References</w:t>
        </w:r>
        <w:r>
          <w:rPr>
            <w:noProof/>
            <w:webHidden/>
          </w:rPr>
          <w:tab/>
        </w:r>
        <w:r>
          <w:rPr>
            <w:noProof/>
            <w:webHidden/>
          </w:rPr>
          <w:fldChar w:fldCharType="begin"/>
        </w:r>
        <w:r>
          <w:rPr>
            <w:noProof/>
            <w:webHidden/>
          </w:rPr>
          <w:instrText xml:space="preserve"> PAGEREF _Toc299391555 \h </w:instrText>
        </w:r>
        <w:r>
          <w:rPr>
            <w:noProof/>
            <w:webHidden/>
          </w:rPr>
        </w:r>
        <w:r>
          <w:rPr>
            <w:noProof/>
            <w:webHidden/>
          </w:rPr>
          <w:fldChar w:fldCharType="separate"/>
        </w:r>
        <w:r>
          <w:rPr>
            <w:noProof/>
            <w:webHidden/>
          </w:rPr>
          <w:t>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56" w:history="1">
        <w:r w:rsidRPr="00537B50">
          <w:rPr>
            <w:rStyle w:val="Hyperlink"/>
            <w:noProof/>
          </w:rPr>
          <w:t>1.6.</w:t>
        </w:r>
        <w:r>
          <w:rPr>
            <w:rFonts w:eastAsiaTheme="minorEastAsia" w:cstheme="minorBidi"/>
            <w:smallCaps w:val="0"/>
            <w:noProof/>
            <w:color w:val="auto"/>
            <w:sz w:val="22"/>
            <w:szCs w:val="22"/>
          </w:rPr>
          <w:tab/>
        </w:r>
        <w:r w:rsidRPr="00537B50">
          <w:rPr>
            <w:rStyle w:val="Hyperlink"/>
            <w:noProof/>
          </w:rPr>
          <w:t>Overall Description</w:t>
        </w:r>
        <w:r>
          <w:rPr>
            <w:noProof/>
            <w:webHidden/>
          </w:rPr>
          <w:tab/>
        </w:r>
        <w:r>
          <w:rPr>
            <w:noProof/>
            <w:webHidden/>
          </w:rPr>
          <w:fldChar w:fldCharType="begin"/>
        </w:r>
        <w:r>
          <w:rPr>
            <w:noProof/>
            <w:webHidden/>
          </w:rPr>
          <w:instrText xml:space="preserve"> PAGEREF _Toc299391556 \h </w:instrText>
        </w:r>
        <w:r>
          <w:rPr>
            <w:noProof/>
            <w:webHidden/>
          </w:rPr>
        </w:r>
        <w:r>
          <w:rPr>
            <w:noProof/>
            <w:webHidden/>
          </w:rPr>
          <w:fldChar w:fldCharType="separate"/>
        </w:r>
        <w:r>
          <w:rPr>
            <w:noProof/>
            <w:webHidden/>
          </w:rPr>
          <w:t>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57" w:history="1">
        <w:r w:rsidRPr="00537B50">
          <w:rPr>
            <w:rStyle w:val="Hyperlink"/>
            <w:noProof/>
          </w:rPr>
          <w:t>1.7.</w:t>
        </w:r>
        <w:r>
          <w:rPr>
            <w:rFonts w:eastAsiaTheme="minorEastAsia" w:cstheme="minorBidi"/>
            <w:smallCaps w:val="0"/>
            <w:noProof/>
            <w:color w:val="auto"/>
            <w:sz w:val="22"/>
            <w:szCs w:val="22"/>
          </w:rPr>
          <w:tab/>
        </w:r>
        <w:r w:rsidRPr="00537B50">
          <w:rPr>
            <w:rStyle w:val="Hyperlink"/>
            <w:noProof/>
          </w:rPr>
          <w:t>Product Perspectives</w:t>
        </w:r>
        <w:r>
          <w:rPr>
            <w:noProof/>
            <w:webHidden/>
          </w:rPr>
          <w:tab/>
        </w:r>
        <w:r>
          <w:rPr>
            <w:noProof/>
            <w:webHidden/>
          </w:rPr>
          <w:fldChar w:fldCharType="begin"/>
        </w:r>
        <w:r>
          <w:rPr>
            <w:noProof/>
            <w:webHidden/>
          </w:rPr>
          <w:instrText xml:space="preserve"> PAGEREF _Toc299391557 \h </w:instrText>
        </w:r>
        <w:r>
          <w:rPr>
            <w:noProof/>
            <w:webHidden/>
          </w:rPr>
        </w:r>
        <w:r>
          <w:rPr>
            <w:noProof/>
            <w:webHidden/>
          </w:rPr>
          <w:fldChar w:fldCharType="separate"/>
        </w:r>
        <w:r>
          <w:rPr>
            <w:noProof/>
            <w:webHidden/>
          </w:rPr>
          <w:t>8</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58" w:history="1">
        <w:r w:rsidRPr="00537B50">
          <w:rPr>
            <w:rStyle w:val="Hyperlink"/>
            <w:noProof/>
          </w:rPr>
          <w:t>2.</w:t>
        </w:r>
        <w:r>
          <w:rPr>
            <w:rFonts w:eastAsiaTheme="minorEastAsia" w:cstheme="minorBidi"/>
            <w:b w:val="0"/>
            <w:bCs w:val="0"/>
            <w:caps w:val="0"/>
            <w:noProof/>
            <w:color w:val="auto"/>
            <w:sz w:val="22"/>
            <w:szCs w:val="22"/>
          </w:rPr>
          <w:tab/>
        </w:r>
        <w:r w:rsidRPr="00537B50">
          <w:rPr>
            <w:rStyle w:val="Hyperlink"/>
            <w:noProof/>
          </w:rPr>
          <w:t>Environments</w:t>
        </w:r>
        <w:r>
          <w:rPr>
            <w:noProof/>
            <w:webHidden/>
          </w:rPr>
          <w:tab/>
        </w:r>
        <w:r>
          <w:rPr>
            <w:noProof/>
            <w:webHidden/>
          </w:rPr>
          <w:fldChar w:fldCharType="begin"/>
        </w:r>
        <w:r>
          <w:rPr>
            <w:noProof/>
            <w:webHidden/>
          </w:rPr>
          <w:instrText xml:space="preserve"> PAGEREF _Toc299391558 \h </w:instrText>
        </w:r>
        <w:r>
          <w:rPr>
            <w:noProof/>
            <w:webHidden/>
          </w:rPr>
        </w:r>
        <w:r>
          <w:rPr>
            <w:noProof/>
            <w:webHidden/>
          </w:rPr>
          <w:fldChar w:fldCharType="separate"/>
        </w:r>
        <w:r>
          <w:rPr>
            <w:noProof/>
            <w:webHidden/>
          </w:rPr>
          <w:t>9</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59" w:history="1">
        <w:r w:rsidRPr="00537B50">
          <w:rPr>
            <w:rStyle w:val="Hyperlink"/>
            <w:noProof/>
          </w:rPr>
          <w:t>2.1.</w:t>
        </w:r>
        <w:r>
          <w:rPr>
            <w:rFonts w:eastAsiaTheme="minorEastAsia" w:cstheme="minorBidi"/>
            <w:smallCaps w:val="0"/>
            <w:noProof/>
            <w:color w:val="auto"/>
            <w:sz w:val="22"/>
            <w:szCs w:val="22"/>
          </w:rPr>
          <w:tab/>
        </w:r>
        <w:r w:rsidRPr="00537B50">
          <w:rPr>
            <w:rStyle w:val="Hyperlink"/>
            <w:noProof/>
          </w:rPr>
          <w:t>Development Envir</w:t>
        </w:r>
        <w:r w:rsidRPr="00537B50">
          <w:rPr>
            <w:rStyle w:val="Hyperlink"/>
            <w:noProof/>
          </w:rPr>
          <w:t>o</w:t>
        </w:r>
        <w:r w:rsidRPr="00537B50">
          <w:rPr>
            <w:rStyle w:val="Hyperlink"/>
            <w:noProof/>
          </w:rPr>
          <w:t>nment</w:t>
        </w:r>
        <w:r>
          <w:rPr>
            <w:noProof/>
            <w:webHidden/>
          </w:rPr>
          <w:tab/>
        </w:r>
        <w:r>
          <w:rPr>
            <w:noProof/>
            <w:webHidden/>
          </w:rPr>
          <w:fldChar w:fldCharType="begin"/>
        </w:r>
        <w:r>
          <w:rPr>
            <w:noProof/>
            <w:webHidden/>
          </w:rPr>
          <w:instrText xml:space="preserve"> PAGEREF _Toc299391559 \h </w:instrText>
        </w:r>
        <w:r>
          <w:rPr>
            <w:noProof/>
            <w:webHidden/>
          </w:rPr>
        </w:r>
        <w:r>
          <w:rPr>
            <w:noProof/>
            <w:webHidden/>
          </w:rPr>
          <w:fldChar w:fldCharType="separate"/>
        </w:r>
        <w:r>
          <w:rPr>
            <w:noProof/>
            <w:webHidden/>
          </w:rPr>
          <w:t>9</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60" w:history="1">
        <w:r w:rsidRPr="00537B50">
          <w:rPr>
            <w:rStyle w:val="Hyperlink"/>
            <w:noProof/>
          </w:rPr>
          <w:t>2.2.</w:t>
        </w:r>
        <w:r>
          <w:rPr>
            <w:rFonts w:eastAsiaTheme="minorEastAsia" w:cstheme="minorBidi"/>
            <w:smallCaps w:val="0"/>
            <w:noProof/>
            <w:color w:val="auto"/>
            <w:sz w:val="22"/>
            <w:szCs w:val="22"/>
          </w:rPr>
          <w:tab/>
        </w:r>
        <w:r w:rsidRPr="00537B50">
          <w:rPr>
            <w:rStyle w:val="Hyperlink"/>
            <w:noProof/>
          </w:rPr>
          <w:t>Operations Environment</w:t>
        </w:r>
        <w:r>
          <w:rPr>
            <w:noProof/>
            <w:webHidden/>
          </w:rPr>
          <w:tab/>
        </w:r>
        <w:r>
          <w:rPr>
            <w:noProof/>
            <w:webHidden/>
          </w:rPr>
          <w:fldChar w:fldCharType="begin"/>
        </w:r>
        <w:r>
          <w:rPr>
            <w:noProof/>
            <w:webHidden/>
          </w:rPr>
          <w:instrText xml:space="preserve"> PAGEREF _Toc299391560 \h </w:instrText>
        </w:r>
        <w:r>
          <w:rPr>
            <w:noProof/>
            <w:webHidden/>
          </w:rPr>
        </w:r>
        <w:r>
          <w:rPr>
            <w:noProof/>
            <w:webHidden/>
          </w:rPr>
          <w:fldChar w:fldCharType="separate"/>
        </w:r>
        <w:r>
          <w:rPr>
            <w:noProof/>
            <w:webHidden/>
          </w:rPr>
          <w:t>9</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61" w:history="1">
        <w:r w:rsidRPr="00537B50">
          <w:rPr>
            <w:rStyle w:val="Hyperlink"/>
            <w:noProof/>
          </w:rPr>
          <w:t>2.3.</w:t>
        </w:r>
        <w:r>
          <w:rPr>
            <w:rFonts w:eastAsiaTheme="minorEastAsia" w:cstheme="minorBidi"/>
            <w:smallCaps w:val="0"/>
            <w:noProof/>
            <w:color w:val="auto"/>
            <w:sz w:val="22"/>
            <w:szCs w:val="22"/>
          </w:rPr>
          <w:tab/>
        </w:r>
        <w:r w:rsidRPr="00537B50">
          <w:rPr>
            <w:rStyle w:val="Hyperlink"/>
            <w:noProof/>
          </w:rPr>
          <w:t>Maintenance Environment</w:t>
        </w:r>
        <w:r>
          <w:rPr>
            <w:noProof/>
            <w:webHidden/>
          </w:rPr>
          <w:tab/>
        </w:r>
        <w:r>
          <w:rPr>
            <w:noProof/>
            <w:webHidden/>
          </w:rPr>
          <w:fldChar w:fldCharType="begin"/>
        </w:r>
        <w:r>
          <w:rPr>
            <w:noProof/>
            <w:webHidden/>
          </w:rPr>
          <w:instrText xml:space="preserve"> PAGEREF _Toc299391561 \h </w:instrText>
        </w:r>
        <w:r>
          <w:rPr>
            <w:noProof/>
            <w:webHidden/>
          </w:rPr>
        </w:r>
        <w:r>
          <w:rPr>
            <w:noProof/>
            <w:webHidden/>
          </w:rPr>
          <w:fldChar w:fldCharType="separate"/>
        </w:r>
        <w:r>
          <w:rPr>
            <w:noProof/>
            <w:webHidden/>
          </w:rPr>
          <w:t>9</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62" w:history="1">
        <w:r w:rsidRPr="00537B50">
          <w:rPr>
            <w:rStyle w:val="Hyperlink"/>
            <w:noProof/>
          </w:rPr>
          <w:t>3.</w:t>
        </w:r>
        <w:r>
          <w:rPr>
            <w:rFonts w:eastAsiaTheme="minorEastAsia" w:cstheme="minorBidi"/>
            <w:b w:val="0"/>
            <w:bCs w:val="0"/>
            <w:caps w:val="0"/>
            <w:noProof/>
            <w:color w:val="auto"/>
            <w:sz w:val="22"/>
            <w:szCs w:val="22"/>
          </w:rPr>
          <w:tab/>
        </w:r>
        <w:r w:rsidRPr="00537B50">
          <w:rPr>
            <w:rStyle w:val="Hyperlink"/>
            <w:noProof/>
          </w:rPr>
          <w:t>External Interface and Data Flows</w:t>
        </w:r>
        <w:r>
          <w:rPr>
            <w:noProof/>
            <w:webHidden/>
          </w:rPr>
          <w:tab/>
        </w:r>
        <w:r>
          <w:rPr>
            <w:noProof/>
            <w:webHidden/>
          </w:rPr>
          <w:fldChar w:fldCharType="begin"/>
        </w:r>
        <w:r>
          <w:rPr>
            <w:noProof/>
            <w:webHidden/>
          </w:rPr>
          <w:instrText xml:space="preserve"> PAGEREF _Toc299391562 \h </w:instrText>
        </w:r>
        <w:r>
          <w:rPr>
            <w:noProof/>
            <w:webHidden/>
          </w:rPr>
        </w:r>
        <w:r>
          <w:rPr>
            <w:noProof/>
            <w:webHidden/>
          </w:rPr>
          <w:fldChar w:fldCharType="separate"/>
        </w:r>
        <w:r>
          <w:rPr>
            <w:noProof/>
            <w:webHidden/>
          </w:rPr>
          <w:t>10</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63" w:history="1">
        <w:r w:rsidRPr="00537B50">
          <w:rPr>
            <w:rStyle w:val="Hyperlink"/>
            <w:noProof/>
          </w:rPr>
          <w:t>3.1.</w:t>
        </w:r>
        <w:r>
          <w:rPr>
            <w:rFonts w:eastAsiaTheme="minorEastAsia" w:cstheme="minorBidi"/>
            <w:smallCaps w:val="0"/>
            <w:noProof/>
            <w:color w:val="auto"/>
            <w:sz w:val="22"/>
            <w:szCs w:val="22"/>
          </w:rPr>
          <w:tab/>
        </w:r>
        <w:r w:rsidRPr="00537B50">
          <w:rPr>
            <w:rStyle w:val="Hyperlink"/>
            <w:noProof/>
          </w:rPr>
          <w:t>Hardware Interfaces</w:t>
        </w:r>
        <w:r>
          <w:rPr>
            <w:noProof/>
            <w:webHidden/>
          </w:rPr>
          <w:tab/>
        </w:r>
        <w:r>
          <w:rPr>
            <w:noProof/>
            <w:webHidden/>
          </w:rPr>
          <w:fldChar w:fldCharType="begin"/>
        </w:r>
        <w:r>
          <w:rPr>
            <w:noProof/>
            <w:webHidden/>
          </w:rPr>
          <w:instrText xml:space="preserve"> PAGEREF _Toc299391563 \h </w:instrText>
        </w:r>
        <w:r>
          <w:rPr>
            <w:noProof/>
            <w:webHidden/>
          </w:rPr>
        </w:r>
        <w:r>
          <w:rPr>
            <w:noProof/>
            <w:webHidden/>
          </w:rPr>
          <w:fldChar w:fldCharType="separate"/>
        </w:r>
        <w:r>
          <w:rPr>
            <w:noProof/>
            <w:webHidden/>
          </w:rPr>
          <w:t>10</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64" w:history="1">
        <w:r w:rsidRPr="00537B50">
          <w:rPr>
            <w:rStyle w:val="Hyperlink"/>
            <w:noProof/>
          </w:rPr>
          <w:t>3.2.</w:t>
        </w:r>
        <w:r>
          <w:rPr>
            <w:rFonts w:eastAsiaTheme="minorEastAsia" w:cstheme="minorBidi"/>
            <w:smallCaps w:val="0"/>
            <w:noProof/>
            <w:color w:val="auto"/>
            <w:sz w:val="22"/>
            <w:szCs w:val="22"/>
          </w:rPr>
          <w:tab/>
        </w:r>
        <w:r w:rsidRPr="00537B50">
          <w:rPr>
            <w:rStyle w:val="Hyperlink"/>
            <w:noProof/>
          </w:rPr>
          <w:t>Software Interfaces</w:t>
        </w:r>
        <w:r>
          <w:rPr>
            <w:noProof/>
            <w:webHidden/>
          </w:rPr>
          <w:tab/>
        </w:r>
        <w:r>
          <w:rPr>
            <w:noProof/>
            <w:webHidden/>
          </w:rPr>
          <w:fldChar w:fldCharType="begin"/>
        </w:r>
        <w:r>
          <w:rPr>
            <w:noProof/>
            <w:webHidden/>
          </w:rPr>
          <w:instrText xml:space="preserve"> PAGEREF _Toc299391564 \h </w:instrText>
        </w:r>
        <w:r>
          <w:rPr>
            <w:noProof/>
            <w:webHidden/>
          </w:rPr>
        </w:r>
        <w:r>
          <w:rPr>
            <w:noProof/>
            <w:webHidden/>
          </w:rPr>
          <w:fldChar w:fldCharType="separate"/>
        </w:r>
        <w:r>
          <w:rPr>
            <w:noProof/>
            <w:webHidden/>
          </w:rPr>
          <w:t>10</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65" w:history="1">
        <w:r w:rsidRPr="00537B50">
          <w:rPr>
            <w:rStyle w:val="Hyperlink"/>
            <w:noProof/>
          </w:rPr>
          <w:t>3.3.</w:t>
        </w:r>
        <w:r>
          <w:rPr>
            <w:rFonts w:eastAsiaTheme="minorEastAsia" w:cstheme="minorBidi"/>
            <w:smallCaps w:val="0"/>
            <w:noProof/>
            <w:color w:val="auto"/>
            <w:sz w:val="22"/>
            <w:szCs w:val="22"/>
          </w:rPr>
          <w:tab/>
        </w:r>
        <w:r w:rsidRPr="00537B50">
          <w:rPr>
            <w:rStyle w:val="Hyperlink"/>
            <w:noProof/>
          </w:rPr>
          <w:t>High Level Data Flow Diagram</w:t>
        </w:r>
        <w:r>
          <w:rPr>
            <w:noProof/>
            <w:webHidden/>
          </w:rPr>
          <w:tab/>
        </w:r>
        <w:r>
          <w:rPr>
            <w:noProof/>
            <w:webHidden/>
          </w:rPr>
          <w:fldChar w:fldCharType="begin"/>
        </w:r>
        <w:r>
          <w:rPr>
            <w:noProof/>
            <w:webHidden/>
          </w:rPr>
          <w:instrText xml:space="preserve"> PAGEREF _Toc299391565 \h </w:instrText>
        </w:r>
        <w:r>
          <w:rPr>
            <w:noProof/>
            <w:webHidden/>
          </w:rPr>
        </w:r>
        <w:r>
          <w:rPr>
            <w:noProof/>
            <w:webHidden/>
          </w:rPr>
          <w:fldChar w:fldCharType="separate"/>
        </w:r>
        <w:r>
          <w:rPr>
            <w:noProof/>
            <w:webHidden/>
          </w:rPr>
          <w:t>11</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66" w:history="1">
        <w:r w:rsidRPr="00537B50">
          <w:rPr>
            <w:rStyle w:val="Hyperlink"/>
            <w:noProof/>
          </w:rPr>
          <w:t>3.4.</w:t>
        </w:r>
        <w:r>
          <w:rPr>
            <w:rFonts w:eastAsiaTheme="minorEastAsia" w:cstheme="minorBidi"/>
            <w:smallCaps w:val="0"/>
            <w:noProof/>
            <w:color w:val="auto"/>
            <w:sz w:val="22"/>
            <w:szCs w:val="22"/>
          </w:rPr>
          <w:tab/>
        </w:r>
        <w:r w:rsidRPr="00537B50">
          <w:rPr>
            <w:rStyle w:val="Hyperlink"/>
            <w:noProof/>
          </w:rPr>
          <w:t>Logical Data Sources and Sinks</w:t>
        </w:r>
        <w:r>
          <w:rPr>
            <w:noProof/>
            <w:webHidden/>
          </w:rPr>
          <w:tab/>
        </w:r>
        <w:r>
          <w:rPr>
            <w:noProof/>
            <w:webHidden/>
          </w:rPr>
          <w:fldChar w:fldCharType="begin"/>
        </w:r>
        <w:r>
          <w:rPr>
            <w:noProof/>
            <w:webHidden/>
          </w:rPr>
          <w:instrText xml:space="preserve"> PAGEREF _Toc299391566 \h </w:instrText>
        </w:r>
        <w:r>
          <w:rPr>
            <w:noProof/>
            <w:webHidden/>
          </w:rPr>
        </w:r>
        <w:r>
          <w:rPr>
            <w:noProof/>
            <w:webHidden/>
          </w:rPr>
          <w:fldChar w:fldCharType="separate"/>
        </w:r>
        <w:r>
          <w:rPr>
            <w:noProof/>
            <w:webHidden/>
          </w:rPr>
          <w:t>12</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67" w:history="1">
        <w:r w:rsidRPr="00537B50">
          <w:rPr>
            <w:rStyle w:val="Hyperlink"/>
            <w:noProof/>
          </w:rPr>
          <w:t>4.</w:t>
        </w:r>
        <w:r>
          <w:rPr>
            <w:rFonts w:eastAsiaTheme="minorEastAsia" w:cstheme="minorBidi"/>
            <w:b w:val="0"/>
            <w:bCs w:val="0"/>
            <w:caps w:val="0"/>
            <w:noProof/>
            <w:color w:val="auto"/>
            <w:sz w:val="22"/>
            <w:szCs w:val="22"/>
          </w:rPr>
          <w:tab/>
        </w:r>
        <w:r w:rsidRPr="00537B50">
          <w:rPr>
            <w:rStyle w:val="Hyperlink"/>
            <w:noProof/>
          </w:rPr>
          <w:t>Customer Requirements</w:t>
        </w:r>
        <w:r>
          <w:rPr>
            <w:noProof/>
            <w:webHidden/>
          </w:rPr>
          <w:tab/>
        </w:r>
        <w:r>
          <w:rPr>
            <w:noProof/>
            <w:webHidden/>
          </w:rPr>
          <w:fldChar w:fldCharType="begin"/>
        </w:r>
        <w:r>
          <w:rPr>
            <w:noProof/>
            <w:webHidden/>
          </w:rPr>
          <w:instrText xml:space="preserve"> PAGEREF _Toc299391567 \h </w:instrText>
        </w:r>
        <w:r>
          <w:rPr>
            <w:noProof/>
            <w:webHidden/>
          </w:rPr>
        </w:r>
        <w:r>
          <w:rPr>
            <w:noProof/>
            <w:webHidden/>
          </w:rPr>
          <w:fldChar w:fldCharType="separate"/>
        </w:r>
        <w:r>
          <w:rPr>
            <w:noProof/>
            <w:webHidden/>
          </w:rPr>
          <w:t>13</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68" w:history="1">
        <w:r w:rsidRPr="00537B50">
          <w:rPr>
            <w:rStyle w:val="Hyperlink"/>
            <w:noProof/>
          </w:rPr>
          <w:t>4.1.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_Toc299391568 \h </w:instrText>
        </w:r>
        <w:r>
          <w:rPr>
            <w:noProof/>
            <w:webHidden/>
          </w:rPr>
        </w:r>
        <w:r>
          <w:rPr>
            <w:noProof/>
            <w:webHidden/>
          </w:rPr>
          <w:fldChar w:fldCharType="separate"/>
        </w:r>
        <w:r>
          <w:rPr>
            <w:noProof/>
            <w:webHidden/>
          </w:rPr>
          <w:t>13</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69" w:history="1">
        <w:r w:rsidRPr="00537B50">
          <w:rPr>
            <w:rStyle w:val="Hyperlink"/>
            <w:noProof/>
          </w:rPr>
          <w:t>4.2.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_Toc299391569 \h </w:instrText>
        </w:r>
        <w:r>
          <w:rPr>
            <w:noProof/>
            <w:webHidden/>
          </w:rPr>
        </w:r>
        <w:r>
          <w:rPr>
            <w:noProof/>
            <w:webHidden/>
          </w:rPr>
          <w:fldChar w:fldCharType="separate"/>
        </w:r>
        <w:r>
          <w:rPr>
            <w:noProof/>
            <w:webHidden/>
          </w:rPr>
          <w:t>13</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70" w:history="1">
        <w:r w:rsidRPr="00537B50">
          <w:rPr>
            <w:rStyle w:val="Hyperlink"/>
            <w:noProof/>
          </w:rPr>
          <w:t>5.</w:t>
        </w:r>
        <w:r>
          <w:rPr>
            <w:rFonts w:eastAsiaTheme="minorEastAsia" w:cstheme="minorBidi"/>
            <w:b w:val="0"/>
            <w:bCs w:val="0"/>
            <w:caps w:val="0"/>
            <w:noProof/>
            <w:color w:val="auto"/>
            <w:sz w:val="22"/>
            <w:szCs w:val="22"/>
          </w:rPr>
          <w:tab/>
        </w:r>
        <w:r w:rsidRPr="00537B50">
          <w:rPr>
            <w:rStyle w:val="Hyperlink"/>
            <w:noProof/>
          </w:rPr>
          <w:t>Localization Requirements</w:t>
        </w:r>
        <w:r>
          <w:rPr>
            <w:noProof/>
            <w:webHidden/>
          </w:rPr>
          <w:tab/>
        </w:r>
        <w:r>
          <w:rPr>
            <w:noProof/>
            <w:webHidden/>
          </w:rPr>
          <w:fldChar w:fldCharType="begin"/>
        </w:r>
        <w:r>
          <w:rPr>
            <w:noProof/>
            <w:webHidden/>
          </w:rPr>
          <w:instrText xml:space="preserve"> PAGEREF _Toc299391570 \h </w:instrText>
        </w:r>
        <w:r>
          <w:rPr>
            <w:noProof/>
            <w:webHidden/>
          </w:rPr>
        </w:r>
        <w:r>
          <w:rPr>
            <w:noProof/>
            <w:webHidden/>
          </w:rPr>
          <w:fldChar w:fldCharType="separate"/>
        </w:r>
        <w:r>
          <w:rPr>
            <w:noProof/>
            <w:webHidden/>
          </w:rPr>
          <w:t>22</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71" w:history="1">
        <w:r w:rsidRPr="00537B50">
          <w:rPr>
            <w:rStyle w:val="Hyperlink"/>
            <w:noProof/>
          </w:rPr>
          <w:t>5.1.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_Toc299391571 \h </w:instrText>
        </w:r>
        <w:r>
          <w:rPr>
            <w:noProof/>
            <w:webHidden/>
          </w:rPr>
        </w:r>
        <w:r>
          <w:rPr>
            <w:noProof/>
            <w:webHidden/>
          </w:rPr>
          <w:fldChar w:fldCharType="separate"/>
        </w:r>
        <w:r>
          <w:rPr>
            <w:noProof/>
            <w:webHidden/>
          </w:rPr>
          <w:t>22</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72" w:history="1">
        <w:r w:rsidRPr="00537B50">
          <w:rPr>
            <w:rStyle w:val="Hyperlink"/>
            <w:noProof/>
          </w:rPr>
          <w:t>5.2.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_Toc299391572 \h </w:instrText>
        </w:r>
        <w:r>
          <w:rPr>
            <w:noProof/>
            <w:webHidden/>
          </w:rPr>
        </w:r>
        <w:r>
          <w:rPr>
            <w:noProof/>
            <w:webHidden/>
          </w:rPr>
          <w:fldChar w:fldCharType="separate"/>
        </w:r>
        <w:r>
          <w:rPr>
            <w:noProof/>
            <w:webHidden/>
          </w:rPr>
          <w:t>22</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73" w:history="1">
        <w:r w:rsidRPr="00537B50">
          <w:rPr>
            <w:rStyle w:val="Hyperlink"/>
            <w:noProof/>
          </w:rPr>
          <w:t>6.</w:t>
        </w:r>
        <w:r>
          <w:rPr>
            <w:rFonts w:eastAsiaTheme="minorEastAsia" w:cstheme="minorBidi"/>
            <w:b w:val="0"/>
            <w:bCs w:val="0"/>
            <w:caps w:val="0"/>
            <w:noProof/>
            <w:color w:val="auto"/>
            <w:sz w:val="22"/>
            <w:szCs w:val="22"/>
          </w:rPr>
          <w:tab/>
        </w:r>
        <w:r w:rsidRPr="00537B50">
          <w:rPr>
            <w:rStyle w:val="Hyperlink"/>
            <w:noProof/>
          </w:rPr>
          <w:t>Marketing and Sales Requirements</w:t>
        </w:r>
        <w:r>
          <w:rPr>
            <w:noProof/>
            <w:webHidden/>
          </w:rPr>
          <w:tab/>
        </w:r>
        <w:r>
          <w:rPr>
            <w:noProof/>
            <w:webHidden/>
          </w:rPr>
          <w:fldChar w:fldCharType="begin"/>
        </w:r>
        <w:r>
          <w:rPr>
            <w:noProof/>
            <w:webHidden/>
          </w:rPr>
          <w:instrText xml:space="preserve"> PAGEREF _Toc299391573 \h </w:instrText>
        </w:r>
        <w:r>
          <w:rPr>
            <w:noProof/>
            <w:webHidden/>
          </w:rPr>
        </w:r>
        <w:r>
          <w:rPr>
            <w:noProof/>
            <w:webHidden/>
          </w:rPr>
          <w:fldChar w:fldCharType="separate"/>
        </w:r>
        <w:r>
          <w:rPr>
            <w:noProof/>
            <w:webHidden/>
          </w:rPr>
          <w:t>26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74" w:history="1">
        <w:r w:rsidRPr="00537B50">
          <w:rPr>
            <w:rStyle w:val="Hyperlink"/>
            <w:noProof/>
          </w:rPr>
          <w:t>6.1.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_Toc299391574 \h </w:instrText>
        </w:r>
        <w:r>
          <w:rPr>
            <w:noProof/>
            <w:webHidden/>
          </w:rPr>
        </w:r>
        <w:r>
          <w:rPr>
            <w:noProof/>
            <w:webHidden/>
          </w:rPr>
          <w:fldChar w:fldCharType="separate"/>
        </w:r>
        <w:r>
          <w:rPr>
            <w:noProof/>
            <w:webHidden/>
          </w:rPr>
          <w:t>26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75" w:history="1">
        <w:r w:rsidRPr="00537B50">
          <w:rPr>
            <w:rStyle w:val="Hyperlink"/>
            <w:noProof/>
          </w:rPr>
          <w:t>6.2.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_Toc299391575 \h </w:instrText>
        </w:r>
        <w:r>
          <w:rPr>
            <w:noProof/>
            <w:webHidden/>
          </w:rPr>
        </w:r>
        <w:r>
          <w:rPr>
            <w:noProof/>
            <w:webHidden/>
          </w:rPr>
          <w:fldChar w:fldCharType="separate"/>
        </w:r>
        <w:r>
          <w:rPr>
            <w:noProof/>
            <w:webHidden/>
          </w:rPr>
          <w:t>26</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76" w:history="1">
        <w:r w:rsidRPr="00537B50">
          <w:rPr>
            <w:rStyle w:val="Hyperlink"/>
            <w:noProof/>
          </w:rPr>
          <w:t>7.</w:t>
        </w:r>
        <w:r>
          <w:rPr>
            <w:rFonts w:eastAsiaTheme="minorEastAsia" w:cstheme="minorBidi"/>
            <w:b w:val="0"/>
            <w:bCs w:val="0"/>
            <w:caps w:val="0"/>
            <w:noProof/>
            <w:color w:val="auto"/>
            <w:sz w:val="22"/>
            <w:szCs w:val="22"/>
          </w:rPr>
          <w:tab/>
        </w:r>
        <w:r w:rsidRPr="00537B50">
          <w:rPr>
            <w:rStyle w:val="Hyperlink"/>
            <w:noProof/>
          </w:rPr>
          <w:t>Administrative Requirements</w:t>
        </w:r>
        <w:r>
          <w:rPr>
            <w:noProof/>
            <w:webHidden/>
          </w:rPr>
          <w:tab/>
        </w:r>
        <w:r>
          <w:rPr>
            <w:noProof/>
            <w:webHidden/>
          </w:rPr>
          <w:fldChar w:fldCharType="begin"/>
        </w:r>
        <w:r>
          <w:rPr>
            <w:noProof/>
            <w:webHidden/>
          </w:rPr>
          <w:instrText xml:space="preserve"> PAGEREF _Toc299391576 \h </w:instrText>
        </w:r>
        <w:r>
          <w:rPr>
            <w:noProof/>
            <w:webHidden/>
          </w:rPr>
        </w:r>
        <w:r>
          <w:rPr>
            <w:noProof/>
            <w:webHidden/>
          </w:rPr>
          <w:fldChar w:fldCharType="separate"/>
        </w:r>
        <w:r>
          <w:rPr>
            <w:noProof/>
            <w:webHidden/>
          </w:rPr>
          <w:t>28</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77" w:history="1">
        <w:r w:rsidRPr="00537B50">
          <w:rPr>
            <w:rStyle w:val="Hyperlink"/>
            <w:noProof/>
          </w:rPr>
          <w:t>7.1.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_Toc299391577 \h </w:instrText>
        </w:r>
        <w:r>
          <w:rPr>
            <w:noProof/>
            <w:webHidden/>
          </w:rPr>
        </w:r>
        <w:r>
          <w:rPr>
            <w:noProof/>
            <w:webHidden/>
          </w:rPr>
          <w:fldChar w:fldCharType="separate"/>
        </w:r>
        <w:r>
          <w:rPr>
            <w:noProof/>
            <w:webHidden/>
          </w:rPr>
          <w:t>28</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78" w:history="1">
        <w:r w:rsidRPr="00537B50">
          <w:rPr>
            <w:rStyle w:val="Hyperlink"/>
            <w:noProof/>
          </w:rPr>
          <w:t>7.2.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_Toc299391578 \h </w:instrText>
        </w:r>
        <w:r>
          <w:rPr>
            <w:noProof/>
            <w:webHidden/>
          </w:rPr>
        </w:r>
        <w:r>
          <w:rPr>
            <w:noProof/>
            <w:webHidden/>
          </w:rPr>
          <w:fldChar w:fldCharType="separate"/>
        </w:r>
        <w:r>
          <w:rPr>
            <w:noProof/>
            <w:webHidden/>
          </w:rPr>
          <w:t>28</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79" w:history="1">
        <w:r w:rsidRPr="00537B50">
          <w:rPr>
            <w:rStyle w:val="Hyperlink"/>
            <w:noProof/>
          </w:rPr>
          <w:t>8.</w:t>
        </w:r>
        <w:r>
          <w:rPr>
            <w:rFonts w:eastAsiaTheme="minorEastAsia" w:cstheme="minorBidi"/>
            <w:b w:val="0"/>
            <w:bCs w:val="0"/>
            <w:caps w:val="0"/>
            <w:noProof/>
            <w:color w:val="auto"/>
            <w:sz w:val="22"/>
            <w:szCs w:val="22"/>
          </w:rPr>
          <w:tab/>
        </w:r>
        <w:r w:rsidRPr="00537B50">
          <w:rPr>
            <w:rStyle w:val="Hyperlink"/>
            <w:noProof/>
          </w:rPr>
          <w:t>Development Requirements</w:t>
        </w:r>
        <w:r>
          <w:rPr>
            <w:noProof/>
            <w:webHidden/>
          </w:rPr>
          <w:tab/>
        </w:r>
        <w:r>
          <w:rPr>
            <w:noProof/>
            <w:webHidden/>
          </w:rPr>
          <w:fldChar w:fldCharType="begin"/>
        </w:r>
        <w:r>
          <w:rPr>
            <w:noProof/>
            <w:webHidden/>
          </w:rPr>
          <w:instrText xml:space="preserve"> PAGEREF _Toc299391579 \h </w:instrText>
        </w:r>
        <w:r>
          <w:rPr>
            <w:noProof/>
            <w:webHidden/>
          </w:rPr>
        </w:r>
        <w:r>
          <w:rPr>
            <w:noProof/>
            <w:webHidden/>
          </w:rPr>
          <w:fldChar w:fldCharType="separate"/>
        </w:r>
        <w:r>
          <w:rPr>
            <w:noProof/>
            <w:webHidden/>
          </w:rPr>
          <w:t>33</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80" w:history="1">
        <w:r w:rsidRPr="00537B50">
          <w:rPr>
            <w:rStyle w:val="Hyperlink"/>
            <w:noProof/>
          </w:rPr>
          <w:t>8.1.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_Toc299391580 \h </w:instrText>
        </w:r>
        <w:r>
          <w:rPr>
            <w:noProof/>
            <w:webHidden/>
          </w:rPr>
        </w:r>
        <w:r>
          <w:rPr>
            <w:noProof/>
            <w:webHidden/>
          </w:rPr>
          <w:fldChar w:fldCharType="separate"/>
        </w:r>
        <w:r>
          <w:rPr>
            <w:noProof/>
            <w:webHidden/>
          </w:rPr>
          <w:t>33</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81" w:history="1">
        <w:r w:rsidRPr="00537B50">
          <w:rPr>
            <w:rStyle w:val="Hyperlink"/>
            <w:noProof/>
          </w:rPr>
          <w:t>8.2.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_Toc299391581 \h </w:instrText>
        </w:r>
        <w:r>
          <w:rPr>
            <w:noProof/>
            <w:webHidden/>
          </w:rPr>
        </w:r>
        <w:r>
          <w:rPr>
            <w:noProof/>
            <w:webHidden/>
          </w:rPr>
          <w:fldChar w:fldCharType="separate"/>
        </w:r>
        <w:r>
          <w:rPr>
            <w:noProof/>
            <w:webHidden/>
          </w:rPr>
          <w:t>33</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82" w:history="1">
        <w:r w:rsidRPr="00537B50">
          <w:rPr>
            <w:rStyle w:val="Hyperlink"/>
            <w:noProof/>
          </w:rPr>
          <w:t>9.</w:t>
        </w:r>
        <w:r>
          <w:rPr>
            <w:rFonts w:eastAsiaTheme="minorEastAsia" w:cstheme="minorBidi"/>
            <w:b w:val="0"/>
            <w:bCs w:val="0"/>
            <w:caps w:val="0"/>
            <w:noProof/>
            <w:color w:val="auto"/>
            <w:sz w:val="22"/>
            <w:szCs w:val="22"/>
          </w:rPr>
          <w:tab/>
        </w:r>
        <w:r w:rsidRPr="00537B50">
          <w:rPr>
            <w:rStyle w:val="Hyperlink"/>
            <w:noProof/>
          </w:rPr>
          <w:t>Quality Assurance Requirements</w:t>
        </w:r>
        <w:r>
          <w:rPr>
            <w:noProof/>
            <w:webHidden/>
          </w:rPr>
          <w:tab/>
        </w:r>
        <w:r>
          <w:rPr>
            <w:noProof/>
            <w:webHidden/>
          </w:rPr>
          <w:fldChar w:fldCharType="begin"/>
        </w:r>
        <w:r>
          <w:rPr>
            <w:noProof/>
            <w:webHidden/>
          </w:rPr>
          <w:instrText xml:space="preserve"> PAGEREF _Toc299391582 \h </w:instrText>
        </w:r>
        <w:r>
          <w:rPr>
            <w:noProof/>
            <w:webHidden/>
          </w:rPr>
        </w:r>
        <w:r>
          <w:rPr>
            <w:noProof/>
            <w:webHidden/>
          </w:rPr>
          <w:fldChar w:fldCharType="separate"/>
        </w:r>
        <w:r>
          <w:rPr>
            <w:noProof/>
            <w:webHidden/>
          </w:rPr>
          <w:t>36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83" w:history="1">
        <w:r w:rsidRPr="00537B50">
          <w:rPr>
            <w:rStyle w:val="Hyperlink"/>
            <w:noProof/>
          </w:rPr>
          <w:t>9.1.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_Toc299391583 \h </w:instrText>
        </w:r>
        <w:r>
          <w:rPr>
            <w:noProof/>
            <w:webHidden/>
          </w:rPr>
        </w:r>
        <w:r>
          <w:rPr>
            <w:noProof/>
            <w:webHidden/>
          </w:rPr>
          <w:fldChar w:fldCharType="separate"/>
        </w:r>
        <w:r>
          <w:rPr>
            <w:noProof/>
            <w:webHidden/>
          </w:rPr>
          <w:t>36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84" w:history="1">
        <w:r w:rsidRPr="00537B50">
          <w:rPr>
            <w:rStyle w:val="Hyperlink"/>
            <w:noProof/>
          </w:rPr>
          <w:t>9.2.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_Toc299391584 \h </w:instrText>
        </w:r>
        <w:r>
          <w:rPr>
            <w:noProof/>
            <w:webHidden/>
          </w:rPr>
        </w:r>
        <w:r>
          <w:rPr>
            <w:noProof/>
            <w:webHidden/>
          </w:rPr>
          <w:fldChar w:fldCharType="separate"/>
        </w:r>
        <w:r>
          <w:rPr>
            <w:noProof/>
            <w:webHidden/>
          </w:rPr>
          <w:t>36</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85" w:history="1">
        <w:r w:rsidRPr="00537B50">
          <w:rPr>
            <w:rStyle w:val="Hyperlink"/>
            <w:noProof/>
          </w:rPr>
          <w:t>10.</w:t>
        </w:r>
        <w:r>
          <w:rPr>
            <w:rFonts w:eastAsiaTheme="minorEastAsia" w:cstheme="minorBidi"/>
            <w:b w:val="0"/>
            <w:bCs w:val="0"/>
            <w:caps w:val="0"/>
            <w:noProof/>
            <w:color w:val="auto"/>
            <w:sz w:val="22"/>
            <w:szCs w:val="22"/>
          </w:rPr>
          <w:tab/>
        </w:r>
        <w:r w:rsidRPr="00537B50">
          <w:rPr>
            <w:rStyle w:val="Hyperlink"/>
            <w:noProof/>
          </w:rPr>
          <w:t>Safety Requirements</w:t>
        </w:r>
        <w:r>
          <w:rPr>
            <w:noProof/>
            <w:webHidden/>
          </w:rPr>
          <w:tab/>
        </w:r>
        <w:r>
          <w:rPr>
            <w:noProof/>
            <w:webHidden/>
          </w:rPr>
          <w:fldChar w:fldCharType="begin"/>
        </w:r>
        <w:r>
          <w:rPr>
            <w:noProof/>
            <w:webHidden/>
          </w:rPr>
          <w:instrText xml:space="preserve"> PAGEREF _Toc299391585 \h </w:instrText>
        </w:r>
        <w:r>
          <w:rPr>
            <w:noProof/>
            <w:webHidden/>
          </w:rPr>
        </w:r>
        <w:r>
          <w:rPr>
            <w:noProof/>
            <w:webHidden/>
          </w:rPr>
          <w:fldChar w:fldCharType="separate"/>
        </w:r>
        <w:r>
          <w:rPr>
            <w:noProof/>
            <w:webHidden/>
          </w:rPr>
          <w:t>39</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86" w:history="1">
        <w:r w:rsidRPr="00537B50">
          <w:rPr>
            <w:rStyle w:val="Hyperlink"/>
            <w:noProof/>
          </w:rPr>
          <w:t>10.1.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_Toc299391586 \h </w:instrText>
        </w:r>
        <w:r>
          <w:rPr>
            <w:noProof/>
            <w:webHidden/>
          </w:rPr>
        </w:r>
        <w:r>
          <w:rPr>
            <w:noProof/>
            <w:webHidden/>
          </w:rPr>
          <w:fldChar w:fldCharType="separate"/>
        </w:r>
        <w:r>
          <w:rPr>
            <w:noProof/>
            <w:webHidden/>
          </w:rPr>
          <w:t>39</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87" w:history="1">
        <w:r w:rsidRPr="00537B50">
          <w:rPr>
            <w:rStyle w:val="Hyperlink"/>
            <w:noProof/>
          </w:rPr>
          <w:t>10.2.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_Toc299391587 \h </w:instrText>
        </w:r>
        <w:r>
          <w:rPr>
            <w:noProof/>
            <w:webHidden/>
          </w:rPr>
        </w:r>
        <w:r>
          <w:rPr>
            <w:noProof/>
            <w:webHidden/>
          </w:rPr>
          <w:fldChar w:fldCharType="separate"/>
        </w:r>
        <w:r>
          <w:rPr>
            <w:noProof/>
            <w:webHidden/>
          </w:rPr>
          <w:t>39</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88" w:history="1">
        <w:r w:rsidRPr="00537B50">
          <w:rPr>
            <w:rStyle w:val="Hyperlink"/>
            <w:noProof/>
          </w:rPr>
          <w:t>11.</w:t>
        </w:r>
        <w:r>
          <w:rPr>
            <w:rFonts w:eastAsiaTheme="minorEastAsia" w:cstheme="minorBidi"/>
            <w:b w:val="0"/>
            <w:bCs w:val="0"/>
            <w:caps w:val="0"/>
            <w:noProof/>
            <w:color w:val="auto"/>
            <w:sz w:val="22"/>
            <w:szCs w:val="22"/>
          </w:rPr>
          <w:tab/>
        </w:r>
        <w:r w:rsidRPr="00537B50">
          <w:rPr>
            <w:rStyle w:val="Hyperlink"/>
            <w:noProof/>
          </w:rPr>
          <w:t>Standards Compliance</w:t>
        </w:r>
        <w:r>
          <w:rPr>
            <w:noProof/>
            <w:webHidden/>
          </w:rPr>
          <w:tab/>
        </w:r>
        <w:r>
          <w:rPr>
            <w:noProof/>
            <w:webHidden/>
          </w:rPr>
          <w:fldChar w:fldCharType="begin"/>
        </w:r>
        <w:r>
          <w:rPr>
            <w:noProof/>
            <w:webHidden/>
          </w:rPr>
          <w:instrText xml:space="preserve"> PAGEREF _Toc299391588 \h </w:instrText>
        </w:r>
        <w:r>
          <w:rPr>
            <w:noProof/>
            <w:webHidden/>
          </w:rPr>
        </w:r>
        <w:r>
          <w:rPr>
            <w:noProof/>
            <w:webHidden/>
          </w:rPr>
          <w:fldChar w:fldCharType="separate"/>
        </w:r>
        <w:r>
          <w:rPr>
            <w:noProof/>
            <w:webHidden/>
          </w:rPr>
          <w:t>42</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89" w:history="1">
        <w:r w:rsidRPr="00537B50">
          <w:rPr>
            <w:rStyle w:val="Hyperlink"/>
            <w:noProof/>
          </w:rPr>
          <w:t>11.1.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_Toc299391589 \h </w:instrText>
        </w:r>
        <w:r>
          <w:rPr>
            <w:noProof/>
            <w:webHidden/>
          </w:rPr>
        </w:r>
        <w:r>
          <w:rPr>
            <w:noProof/>
            <w:webHidden/>
          </w:rPr>
          <w:fldChar w:fldCharType="separate"/>
        </w:r>
        <w:r>
          <w:rPr>
            <w:noProof/>
            <w:webHidden/>
          </w:rPr>
          <w:t>42</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90" w:history="1">
        <w:r w:rsidRPr="00537B50">
          <w:rPr>
            <w:rStyle w:val="Hyperlink"/>
            <w:noProof/>
          </w:rPr>
          <w:t>11.2.</w:t>
        </w:r>
        <w:r>
          <w:rPr>
            <w:rFonts w:eastAsiaTheme="minorEastAsia" w:cstheme="minorBidi"/>
            <w:smallCaps w:val="0"/>
            <w:noProof/>
            <w:color w:val="auto"/>
            <w:sz w:val="22"/>
            <w:szCs w:val="22"/>
          </w:rPr>
          <w:tab/>
        </w:r>
        <w:r w:rsidRPr="00537B50">
          <w:rPr>
            <w:rStyle w:val="Hyperlink"/>
            <w:noProof/>
          </w:rPr>
          <w:t>Standards</w:t>
        </w:r>
        <w:r>
          <w:rPr>
            <w:noProof/>
            <w:webHidden/>
          </w:rPr>
          <w:tab/>
        </w:r>
        <w:r>
          <w:rPr>
            <w:noProof/>
            <w:webHidden/>
          </w:rPr>
          <w:fldChar w:fldCharType="begin"/>
        </w:r>
        <w:r>
          <w:rPr>
            <w:noProof/>
            <w:webHidden/>
          </w:rPr>
          <w:instrText xml:space="preserve"> PAGEREF _Toc299391590 \h </w:instrText>
        </w:r>
        <w:r>
          <w:rPr>
            <w:noProof/>
            <w:webHidden/>
          </w:rPr>
        </w:r>
        <w:r>
          <w:rPr>
            <w:noProof/>
            <w:webHidden/>
          </w:rPr>
          <w:fldChar w:fldCharType="separate"/>
        </w:r>
        <w:r>
          <w:rPr>
            <w:noProof/>
            <w:webHidden/>
          </w:rPr>
          <w:t>42</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91" w:history="1">
        <w:r w:rsidRPr="00537B50">
          <w:rPr>
            <w:rStyle w:val="Hyperlink"/>
            <w:noProof/>
          </w:rPr>
          <w:t>12.</w:t>
        </w:r>
        <w:r>
          <w:rPr>
            <w:rFonts w:eastAsiaTheme="minorEastAsia" w:cstheme="minorBidi"/>
            <w:b w:val="0"/>
            <w:bCs w:val="0"/>
            <w:caps w:val="0"/>
            <w:noProof/>
            <w:color w:val="auto"/>
            <w:sz w:val="22"/>
            <w:szCs w:val="22"/>
          </w:rPr>
          <w:tab/>
        </w:r>
        <w:r w:rsidRPr="00537B50">
          <w:rPr>
            <w:rStyle w:val="Hyperlink"/>
            <w:noProof/>
          </w:rPr>
          <w:t>Maintenance Requirements</w:t>
        </w:r>
        <w:r>
          <w:rPr>
            <w:noProof/>
            <w:webHidden/>
          </w:rPr>
          <w:tab/>
        </w:r>
        <w:r>
          <w:rPr>
            <w:noProof/>
            <w:webHidden/>
          </w:rPr>
          <w:fldChar w:fldCharType="begin"/>
        </w:r>
        <w:r>
          <w:rPr>
            <w:noProof/>
            <w:webHidden/>
          </w:rPr>
          <w:instrText xml:space="preserve"> PAGEREF _Toc299391591 \h </w:instrText>
        </w:r>
        <w:r>
          <w:rPr>
            <w:noProof/>
            <w:webHidden/>
          </w:rPr>
        </w:r>
        <w:r>
          <w:rPr>
            <w:noProof/>
            <w:webHidden/>
          </w:rPr>
          <w:fldChar w:fldCharType="separate"/>
        </w:r>
        <w:r>
          <w:rPr>
            <w:noProof/>
            <w:webHidden/>
          </w:rPr>
          <w:t>47</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92" w:history="1">
        <w:r w:rsidRPr="00537B50">
          <w:rPr>
            <w:rStyle w:val="Hyperlink"/>
            <w:noProof/>
          </w:rPr>
          <w:t>12.1.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_Toc299391592 \h </w:instrText>
        </w:r>
        <w:r>
          <w:rPr>
            <w:noProof/>
            <w:webHidden/>
          </w:rPr>
        </w:r>
        <w:r>
          <w:rPr>
            <w:noProof/>
            <w:webHidden/>
          </w:rPr>
          <w:fldChar w:fldCharType="separate"/>
        </w:r>
        <w:r>
          <w:rPr>
            <w:noProof/>
            <w:webHidden/>
          </w:rPr>
          <w:t>47</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93" w:history="1">
        <w:r w:rsidRPr="00537B50">
          <w:rPr>
            <w:rStyle w:val="Hyperlink"/>
            <w:noProof/>
          </w:rPr>
          <w:t>12.2.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_Toc299391593 \h </w:instrText>
        </w:r>
        <w:r>
          <w:rPr>
            <w:noProof/>
            <w:webHidden/>
          </w:rPr>
        </w:r>
        <w:r>
          <w:rPr>
            <w:noProof/>
            <w:webHidden/>
          </w:rPr>
          <w:fldChar w:fldCharType="separate"/>
        </w:r>
        <w:r>
          <w:rPr>
            <w:noProof/>
            <w:webHidden/>
          </w:rPr>
          <w:t>47</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94" w:history="1">
        <w:r w:rsidRPr="00537B50">
          <w:rPr>
            <w:rStyle w:val="Hyperlink"/>
            <w:noProof/>
          </w:rPr>
          <w:t>13.</w:t>
        </w:r>
        <w:r>
          <w:rPr>
            <w:rFonts w:eastAsiaTheme="minorEastAsia" w:cstheme="minorBidi"/>
            <w:b w:val="0"/>
            <w:bCs w:val="0"/>
            <w:caps w:val="0"/>
            <w:noProof/>
            <w:color w:val="auto"/>
            <w:sz w:val="22"/>
            <w:szCs w:val="22"/>
          </w:rPr>
          <w:tab/>
        </w:r>
        <w:r w:rsidRPr="00537B50">
          <w:rPr>
            <w:rStyle w:val="Hyperlink"/>
            <w:noProof/>
          </w:rPr>
          <w:t>Support Requirements</w:t>
        </w:r>
        <w:r>
          <w:rPr>
            <w:noProof/>
            <w:webHidden/>
          </w:rPr>
          <w:tab/>
        </w:r>
        <w:r>
          <w:rPr>
            <w:noProof/>
            <w:webHidden/>
          </w:rPr>
          <w:fldChar w:fldCharType="begin"/>
        </w:r>
        <w:r>
          <w:rPr>
            <w:noProof/>
            <w:webHidden/>
          </w:rPr>
          <w:instrText xml:space="preserve"> PAGEREF _Toc299391594 \h </w:instrText>
        </w:r>
        <w:r>
          <w:rPr>
            <w:noProof/>
            <w:webHidden/>
          </w:rPr>
        </w:r>
        <w:r>
          <w:rPr>
            <w:noProof/>
            <w:webHidden/>
          </w:rPr>
          <w:fldChar w:fldCharType="separate"/>
        </w:r>
        <w:r>
          <w:rPr>
            <w:noProof/>
            <w:webHidden/>
          </w:rPr>
          <w:t>49</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95" w:history="1">
        <w:r w:rsidRPr="00537B50">
          <w:rPr>
            <w:rStyle w:val="Hyperlink"/>
            <w:noProof/>
          </w:rPr>
          <w:t>13.1.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_Toc299391595 \h </w:instrText>
        </w:r>
        <w:r>
          <w:rPr>
            <w:noProof/>
            <w:webHidden/>
          </w:rPr>
        </w:r>
        <w:r>
          <w:rPr>
            <w:noProof/>
            <w:webHidden/>
          </w:rPr>
          <w:fldChar w:fldCharType="separate"/>
        </w:r>
        <w:r>
          <w:rPr>
            <w:noProof/>
            <w:webHidden/>
          </w:rPr>
          <w:t>49</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96" w:history="1">
        <w:r w:rsidRPr="00537B50">
          <w:rPr>
            <w:rStyle w:val="Hyperlink"/>
            <w:noProof/>
          </w:rPr>
          <w:t>13.2.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_Toc299391596 \h </w:instrText>
        </w:r>
        <w:r>
          <w:rPr>
            <w:noProof/>
            <w:webHidden/>
          </w:rPr>
        </w:r>
        <w:r>
          <w:rPr>
            <w:noProof/>
            <w:webHidden/>
          </w:rPr>
          <w:fldChar w:fldCharType="separate"/>
        </w:r>
        <w:r>
          <w:rPr>
            <w:noProof/>
            <w:webHidden/>
          </w:rPr>
          <w:t>49</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597" w:history="1">
        <w:r w:rsidRPr="00537B50">
          <w:rPr>
            <w:rStyle w:val="Hyperlink"/>
            <w:noProof/>
          </w:rPr>
          <w:t>14.</w:t>
        </w:r>
        <w:r>
          <w:rPr>
            <w:rFonts w:eastAsiaTheme="minorEastAsia" w:cstheme="minorBidi"/>
            <w:b w:val="0"/>
            <w:bCs w:val="0"/>
            <w:caps w:val="0"/>
            <w:noProof/>
            <w:color w:val="auto"/>
            <w:sz w:val="22"/>
            <w:szCs w:val="22"/>
          </w:rPr>
          <w:tab/>
        </w:r>
        <w:r w:rsidRPr="00537B50">
          <w:rPr>
            <w:rStyle w:val="Hyperlink"/>
            <w:noProof/>
          </w:rPr>
          <w:t>Performance Requirements</w:t>
        </w:r>
        <w:r>
          <w:rPr>
            <w:noProof/>
            <w:webHidden/>
          </w:rPr>
          <w:tab/>
        </w:r>
        <w:r>
          <w:rPr>
            <w:noProof/>
            <w:webHidden/>
          </w:rPr>
          <w:fldChar w:fldCharType="begin"/>
        </w:r>
        <w:r>
          <w:rPr>
            <w:noProof/>
            <w:webHidden/>
          </w:rPr>
          <w:instrText xml:space="preserve"> PAGEREF _Toc299391597 \h </w:instrText>
        </w:r>
        <w:r>
          <w:rPr>
            <w:noProof/>
            <w:webHidden/>
          </w:rPr>
        </w:r>
        <w:r>
          <w:rPr>
            <w:noProof/>
            <w:webHidden/>
          </w:rPr>
          <w:fldChar w:fldCharType="separate"/>
        </w:r>
        <w:r>
          <w:rPr>
            <w:noProof/>
            <w:webHidden/>
          </w:rPr>
          <w:t>52</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98" w:history="1">
        <w:r w:rsidRPr="00537B50">
          <w:rPr>
            <w:rStyle w:val="Hyperlink"/>
            <w:noProof/>
          </w:rPr>
          <w:t>14.1.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_Toc299391598 \h </w:instrText>
        </w:r>
        <w:r>
          <w:rPr>
            <w:noProof/>
            <w:webHidden/>
          </w:rPr>
        </w:r>
        <w:r>
          <w:rPr>
            <w:noProof/>
            <w:webHidden/>
          </w:rPr>
          <w:fldChar w:fldCharType="separate"/>
        </w:r>
        <w:r>
          <w:rPr>
            <w:noProof/>
            <w:webHidden/>
          </w:rPr>
          <w:t>52</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599" w:history="1">
        <w:r w:rsidRPr="00537B50">
          <w:rPr>
            <w:rStyle w:val="Hyperlink"/>
            <w:noProof/>
          </w:rPr>
          <w:t>14.2.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_Toc299391599 \h </w:instrText>
        </w:r>
        <w:r>
          <w:rPr>
            <w:noProof/>
            <w:webHidden/>
          </w:rPr>
        </w:r>
        <w:r>
          <w:rPr>
            <w:noProof/>
            <w:webHidden/>
          </w:rPr>
          <w:fldChar w:fldCharType="separate"/>
        </w:r>
        <w:r>
          <w:rPr>
            <w:noProof/>
            <w:webHidden/>
          </w:rPr>
          <w:t>52</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00" w:history="1">
        <w:r w:rsidRPr="00537B50">
          <w:rPr>
            <w:rStyle w:val="Hyperlink"/>
            <w:noProof/>
          </w:rPr>
          <w:t>15.</w:t>
        </w:r>
        <w:r>
          <w:rPr>
            <w:rFonts w:eastAsiaTheme="minorEastAsia" w:cstheme="minorBidi"/>
            <w:b w:val="0"/>
            <w:bCs w:val="0"/>
            <w:caps w:val="0"/>
            <w:noProof/>
            <w:color w:val="auto"/>
            <w:sz w:val="22"/>
            <w:szCs w:val="22"/>
          </w:rPr>
          <w:tab/>
        </w:r>
        <w:r w:rsidRPr="00537B50">
          <w:rPr>
            <w:rStyle w:val="Hyperlink"/>
            <w:noProof/>
          </w:rPr>
          <w:t>System Constraint Requirements</w:t>
        </w:r>
        <w:r>
          <w:rPr>
            <w:noProof/>
            <w:webHidden/>
          </w:rPr>
          <w:tab/>
        </w:r>
        <w:r>
          <w:rPr>
            <w:noProof/>
            <w:webHidden/>
          </w:rPr>
          <w:fldChar w:fldCharType="begin"/>
        </w:r>
        <w:r>
          <w:rPr>
            <w:noProof/>
            <w:webHidden/>
          </w:rPr>
          <w:instrText xml:space="preserve"> PAGEREF _Toc299391600 \h </w:instrText>
        </w:r>
        <w:r>
          <w:rPr>
            <w:noProof/>
            <w:webHidden/>
          </w:rPr>
        </w:r>
        <w:r>
          <w:rPr>
            <w:noProof/>
            <w:webHidden/>
          </w:rPr>
          <w:fldChar w:fldCharType="separate"/>
        </w:r>
        <w:r>
          <w:rPr>
            <w:noProof/>
            <w:webHidden/>
          </w:rPr>
          <w:t>55</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01" w:history="1">
        <w:r w:rsidRPr="00537B50">
          <w:rPr>
            <w:rStyle w:val="Hyperlink"/>
            <w:noProof/>
          </w:rPr>
          <w:t>15.1.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_Toc299391601 \h </w:instrText>
        </w:r>
        <w:r>
          <w:rPr>
            <w:noProof/>
            <w:webHidden/>
          </w:rPr>
        </w:r>
        <w:r>
          <w:rPr>
            <w:noProof/>
            <w:webHidden/>
          </w:rPr>
          <w:fldChar w:fldCharType="separate"/>
        </w:r>
        <w:r>
          <w:rPr>
            <w:noProof/>
            <w:webHidden/>
          </w:rPr>
          <w:t>55</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02" w:history="1">
        <w:r w:rsidRPr="00537B50">
          <w:rPr>
            <w:rStyle w:val="Hyperlink"/>
            <w:noProof/>
          </w:rPr>
          <w:t>15.2.</w:t>
        </w:r>
        <w:r>
          <w:rPr>
            <w:rFonts w:eastAsiaTheme="minorEastAsia" w:cstheme="minorBidi"/>
            <w:smallCaps w:val="0"/>
            <w:noProof/>
            <w:color w:val="auto"/>
            <w:sz w:val="22"/>
            <w:szCs w:val="22"/>
          </w:rPr>
          <w:tab/>
        </w:r>
        <w:r w:rsidRPr="00537B50">
          <w:rPr>
            <w:rStyle w:val="Hyperlink"/>
            <w:noProof/>
          </w:rPr>
          <w:t>Requirements</w:t>
        </w:r>
        <w:r>
          <w:rPr>
            <w:noProof/>
            <w:webHidden/>
          </w:rPr>
          <w:tab/>
        </w:r>
        <w:r>
          <w:rPr>
            <w:noProof/>
            <w:webHidden/>
          </w:rPr>
          <w:fldChar w:fldCharType="begin"/>
        </w:r>
        <w:r>
          <w:rPr>
            <w:noProof/>
            <w:webHidden/>
          </w:rPr>
          <w:instrText xml:space="preserve"> PAGEREF _Toc299391602 \h </w:instrText>
        </w:r>
        <w:r>
          <w:rPr>
            <w:noProof/>
            <w:webHidden/>
          </w:rPr>
        </w:r>
        <w:r>
          <w:rPr>
            <w:noProof/>
            <w:webHidden/>
          </w:rPr>
          <w:fldChar w:fldCharType="separate"/>
        </w:r>
        <w:r>
          <w:rPr>
            <w:noProof/>
            <w:webHidden/>
          </w:rPr>
          <w:t>55</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03" w:history="1">
        <w:r w:rsidRPr="00537B50">
          <w:rPr>
            <w:rStyle w:val="Hyperlink"/>
            <w:noProof/>
          </w:rPr>
          <w:t>16.</w:t>
        </w:r>
        <w:r>
          <w:rPr>
            <w:rFonts w:eastAsiaTheme="minorEastAsia" w:cstheme="minorBidi"/>
            <w:b w:val="0"/>
            <w:bCs w:val="0"/>
            <w:caps w:val="0"/>
            <w:noProof/>
            <w:color w:val="auto"/>
            <w:sz w:val="22"/>
            <w:szCs w:val="22"/>
          </w:rPr>
          <w:tab/>
        </w:r>
        <w:r w:rsidRPr="00537B50">
          <w:rPr>
            <w:rStyle w:val="Hyperlink"/>
            <w:noProof/>
          </w:rPr>
          <w:t>Exception Conditions and Handling</w:t>
        </w:r>
        <w:r>
          <w:rPr>
            <w:noProof/>
            <w:webHidden/>
          </w:rPr>
          <w:tab/>
        </w:r>
        <w:r>
          <w:rPr>
            <w:noProof/>
            <w:webHidden/>
          </w:rPr>
          <w:fldChar w:fldCharType="begin"/>
        </w:r>
        <w:r>
          <w:rPr>
            <w:noProof/>
            <w:webHidden/>
          </w:rPr>
          <w:instrText xml:space="preserve"> PAGEREF _Toc299391603 \h </w:instrText>
        </w:r>
        <w:r>
          <w:rPr>
            <w:noProof/>
            <w:webHidden/>
          </w:rPr>
        </w:r>
        <w:r>
          <w:rPr>
            <w:noProof/>
            <w:webHidden/>
          </w:rPr>
          <w:fldChar w:fldCharType="separate"/>
        </w:r>
        <w:r>
          <w:rPr>
            <w:noProof/>
            <w:webHidden/>
          </w:rPr>
          <w:t>58</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04" w:history="1">
        <w:r w:rsidRPr="00537B50">
          <w:rPr>
            <w:rStyle w:val="Hyperlink"/>
            <w:noProof/>
          </w:rPr>
          <w:t>16.1.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_Toc299391604 \h </w:instrText>
        </w:r>
        <w:r>
          <w:rPr>
            <w:noProof/>
            <w:webHidden/>
          </w:rPr>
        </w:r>
        <w:r>
          <w:rPr>
            <w:noProof/>
            <w:webHidden/>
          </w:rPr>
          <w:fldChar w:fldCharType="separate"/>
        </w:r>
        <w:r>
          <w:rPr>
            <w:noProof/>
            <w:webHidden/>
          </w:rPr>
          <w:t>58</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05" w:history="1">
        <w:r w:rsidRPr="00537B50">
          <w:rPr>
            <w:rStyle w:val="Hyperlink"/>
            <w:noProof/>
          </w:rPr>
          <w:t>16.2.</w:t>
        </w:r>
        <w:r>
          <w:rPr>
            <w:rFonts w:eastAsiaTheme="minorEastAsia" w:cstheme="minorBidi"/>
            <w:smallCaps w:val="0"/>
            <w:noProof/>
            <w:color w:val="auto"/>
            <w:sz w:val="22"/>
            <w:szCs w:val="22"/>
          </w:rPr>
          <w:tab/>
        </w:r>
        <w:r w:rsidRPr="00537B50">
          <w:rPr>
            <w:rStyle w:val="Hyperlink"/>
            <w:noProof/>
          </w:rPr>
          <w:t>Exceptions</w:t>
        </w:r>
        <w:r>
          <w:rPr>
            <w:noProof/>
            <w:webHidden/>
          </w:rPr>
          <w:tab/>
        </w:r>
        <w:r>
          <w:rPr>
            <w:noProof/>
            <w:webHidden/>
          </w:rPr>
          <w:fldChar w:fldCharType="begin"/>
        </w:r>
        <w:r>
          <w:rPr>
            <w:noProof/>
            <w:webHidden/>
          </w:rPr>
          <w:instrText xml:space="preserve"> PAGEREF _Toc299391605 \h </w:instrText>
        </w:r>
        <w:r>
          <w:rPr>
            <w:noProof/>
            <w:webHidden/>
          </w:rPr>
        </w:r>
        <w:r>
          <w:rPr>
            <w:noProof/>
            <w:webHidden/>
          </w:rPr>
          <w:fldChar w:fldCharType="separate"/>
        </w:r>
        <w:r>
          <w:rPr>
            <w:noProof/>
            <w:webHidden/>
          </w:rPr>
          <w:t>58</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06" w:history="1">
        <w:r w:rsidRPr="00537B50">
          <w:rPr>
            <w:rStyle w:val="Hyperlink"/>
            <w:noProof/>
          </w:rPr>
          <w:t>17.</w:t>
        </w:r>
        <w:r>
          <w:rPr>
            <w:rFonts w:eastAsiaTheme="minorEastAsia" w:cstheme="minorBidi"/>
            <w:b w:val="0"/>
            <w:bCs w:val="0"/>
            <w:caps w:val="0"/>
            <w:noProof/>
            <w:color w:val="auto"/>
            <w:sz w:val="22"/>
            <w:szCs w:val="22"/>
          </w:rPr>
          <w:tab/>
        </w:r>
        <w:r w:rsidRPr="00537B50">
          <w:rPr>
            <w:rStyle w:val="Hyperlink"/>
            <w:noProof/>
          </w:rPr>
          <w:t>Early Subsets and Implementation Priorities</w:t>
        </w:r>
        <w:r>
          <w:rPr>
            <w:noProof/>
            <w:webHidden/>
          </w:rPr>
          <w:tab/>
        </w:r>
        <w:r>
          <w:rPr>
            <w:noProof/>
            <w:webHidden/>
          </w:rPr>
          <w:fldChar w:fldCharType="begin"/>
        </w:r>
        <w:r>
          <w:rPr>
            <w:noProof/>
            <w:webHidden/>
          </w:rPr>
          <w:instrText xml:space="preserve"> PAGEREF _Toc299391606 \h </w:instrText>
        </w:r>
        <w:r>
          <w:rPr>
            <w:noProof/>
            <w:webHidden/>
          </w:rPr>
        </w:r>
        <w:r>
          <w:rPr>
            <w:noProof/>
            <w:webHidden/>
          </w:rPr>
          <w:fldChar w:fldCharType="separate"/>
        </w:r>
        <w:r>
          <w:rPr>
            <w:noProof/>
            <w:webHidden/>
          </w:rPr>
          <w:t>60</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07" w:history="1">
        <w:r w:rsidRPr="00537B50">
          <w:rPr>
            <w:rStyle w:val="Hyperlink"/>
            <w:noProof/>
          </w:rPr>
          <w:t>17.1.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_Toc299391607 \h </w:instrText>
        </w:r>
        <w:r>
          <w:rPr>
            <w:noProof/>
            <w:webHidden/>
          </w:rPr>
        </w:r>
        <w:r>
          <w:rPr>
            <w:noProof/>
            <w:webHidden/>
          </w:rPr>
          <w:fldChar w:fldCharType="separate"/>
        </w:r>
        <w:r>
          <w:rPr>
            <w:noProof/>
            <w:webHidden/>
          </w:rPr>
          <w:t>60</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08" w:history="1">
        <w:r w:rsidRPr="00537B50">
          <w:rPr>
            <w:rStyle w:val="Hyperlink"/>
            <w:noProof/>
          </w:rPr>
          <w:t>17.2.</w:t>
        </w:r>
        <w:r>
          <w:rPr>
            <w:rFonts w:eastAsiaTheme="minorEastAsia" w:cstheme="minorBidi"/>
            <w:smallCaps w:val="0"/>
            <w:noProof/>
            <w:color w:val="auto"/>
            <w:sz w:val="22"/>
            <w:szCs w:val="22"/>
          </w:rPr>
          <w:tab/>
        </w:r>
        <w:r w:rsidRPr="00537B50">
          <w:rPr>
            <w:rStyle w:val="Hyperlink"/>
            <w:noProof/>
          </w:rPr>
          <w:t>Subsets</w:t>
        </w:r>
        <w:r>
          <w:rPr>
            <w:noProof/>
            <w:webHidden/>
          </w:rPr>
          <w:tab/>
        </w:r>
        <w:r>
          <w:rPr>
            <w:noProof/>
            <w:webHidden/>
          </w:rPr>
          <w:fldChar w:fldCharType="begin"/>
        </w:r>
        <w:r>
          <w:rPr>
            <w:noProof/>
            <w:webHidden/>
          </w:rPr>
          <w:instrText xml:space="preserve"> PAGEREF _Toc299391608 \h </w:instrText>
        </w:r>
        <w:r>
          <w:rPr>
            <w:noProof/>
            <w:webHidden/>
          </w:rPr>
        </w:r>
        <w:r>
          <w:rPr>
            <w:noProof/>
            <w:webHidden/>
          </w:rPr>
          <w:fldChar w:fldCharType="separate"/>
        </w:r>
        <w:r>
          <w:rPr>
            <w:noProof/>
            <w:webHidden/>
          </w:rPr>
          <w:t>60</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09" w:history="1">
        <w:r w:rsidRPr="00537B50">
          <w:rPr>
            <w:rStyle w:val="Hyperlink"/>
            <w:noProof/>
          </w:rPr>
          <w:t>18.</w:t>
        </w:r>
        <w:r>
          <w:rPr>
            <w:rFonts w:eastAsiaTheme="minorEastAsia" w:cstheme="minorBidi"/>
            <w:b w:val="0"/>
            <w:bCs w:val="0"/>
            <w:caps w:val="0"/>
            <w:noProof/>
            <w:color w:val="auto"/>
            <w:sz w:val="22"/>
            <w:szCs w:val="22"/>
          </w:rPr>
          <w:tab/>
        </w:r>
        <w:r w:rsidRPr="00537B50">
          <w:rPr>
            <w:rStyle w:val="Hyperlink"/>
            <w:noProof/>
          </w:rPr>
          <w:t>Foreseeable Modifications and Enhancements</w:t>
        </w:r>
        <w:r>
          <w:rPr>
            <w:noProof/>
            <w:webHidden/>
          </w:rPr>
          <w:tab/>
        </w:r>
        <w:r>
          <w:rPr>
            <w:noProof/>
            <w:webHidden/>
          </w:rPr>
          <w:fldChar w:fldCharType="begin"/>
        </w:r>
        <w:r>
          <w:rPr>
            <w:noProof/>
            <w:webHidden/>
          </w:rPr>
          <w:instrText xml:space="preserve"> PAGEREF _Toc299391609 \h </w:instrText>
        </w:r>
        <w:r>
          <w:rPr>
            <w:noProof/>
            <w:webHidden/>
          </w:rPr>
        </w:r>
        <w:r>
          <w:rPr>
            <w:noProof/>
            <w:webHidden/>
          </w:rPr>
          <w:fldChar w:fldCharType="separate"/>
        </w:r>
        <w:r>
          <w:rPr>
            <w:noProof/>
            <w:webHidden/>
          </w:rPr>
          <w:t>62</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10" w:history="1">
        <w:r w:rsidRPr="00537B50">
          <w:rPr>
            <w:rStyle w:val="Hyperlink"/>
            <w:noProof/>
          </w:rPr>
          <w:t>18.1.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_Toc299391610 \h </w:instrText>
        </w:r>
        <w:r>
          <w:rPr>
            <w:noProof/>
            <w:webHidden/>
          </w:rPr>
        </w:r>
        <w:r>
          <w:rPr>
            <w:noProof/>
            <w:webHidden/>
          </w:rPr>
          <w:fldChar w:fldCharType="separate"/>
        </w:r>
        <w:r>
          <w:rPr>
            <w:noProof/>
            <w:webHidden/>
          </w:rPr>
          <w:t>62</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11" w:history="1">
        <w:r w:rsidRPr="00537B50">
          <w:rPr>
            <w:rStyle w:val="Hyperlink"/>
            <w:noProof/>
          </w:rPr>
          <w:t>18.2.</w:t>
        </w:r>
        <w:r>
          <w:rPr>
            <w:rFonts w:eastAsiaTheme="minorEastAsia" w:cstheme="minorBidi"/>
            <w:smallCaps w:val="0"/>
            <w:noProof/>
            <w:color w:val="auto"/>
            <w:sz w:val="22"/>
            <w:szCs w:val="22"/>
          </w:rPr>
          <w:tab/>
        </w:r>
        <w:r w:rsidRPr="00537B50">
          <w:rPr>
            <w:rStyle w:val="Hyperlink"/>
            <w:noProof/>
          </w:rPr>
          <w:t>Enhancements</w:t>
        </w:r>
        <w:r>
          <w:rPr>
            <w:noProof/>
            <w:webHidden/>
          </w:rPr>
          <w:tab/>
        </w:r>
        <w:r>
          <w:rPr>
            <w:noProof/>
            <w:webHidden/>
          </w:rPr>
          <w:fldChar w:fldCharType="begin"/>
        </w:r>
        <w:r>
          <w:rPr>
            <w:noProof/>
            <w:webHidden/>
          </w:rPr>
          <w:instrText xml:space="preserve"> PAGEREF _Toc299391611 \h </w:instrText>
        </w:r>
        <w:r>
          <w:rPr>
            <w:noProof/>
            <w:webHidden/>
          </w:rPr>
        </w:r>
        <w:r>
          <w:rPr>
            <w:noProof/>
            <w:webHidden/>
          </w:rPr>
          <w:fldChar w:fldCharType="separate"/>
        </w:r>
        <w:r>
          <w:rPr>
            <w:noProof/>
            <w:webHidden/>
          </w:rPr>
          <w:t>62</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12" w:history="1">
        <w:r w:rsidRPr="00537B50">
          <w:rPr>
            <w:rStyle w:val="Hyperlink"/>
            <w:noProof/>
          </w:rPr>
          <w:t>19.</w:t>
        </w:r>
        <w:r>
          <w:rPr>
            <w:rFonts w:eastAsiaTheme="minorEastAsia" w:cstheme="minorBidi"/>
            <w:b w:val="0"/>
            <w:bCs w:val="0"/>
            <w:caps w:val="0"/>
            <w:noProof/>
            <w:color w:val="auto"/>
            <w:sz w:val="22"/>
            <w:szCs w:val="22"/>
          </w:rPr>
          <w:tab/>
        </w:r>
        <w:r w:rsidRPr="00537B50">
          <w:rPr>
            <w:rStyle w:val="Hyperlink"/>
            <w:noProof/>
          </w:rPr>
          <w:t>Acceptance Criteria</w:t>
        </w:r>
        <w:r>
          <w:rPr>
            <w:noProof/>
            <w:webHidden/>
          </w:rPr>
          <w:tab/>
        </w:r>
        <w:r>
          <w:rPr>
            <w:noProof/>
            <w:webHidden/>
          </w:rPr>
          <w:fldChar w:fldCharType="begin"/>
        </w:r>
        <w:r>
          <w:rPr>
            <w:noProof/>
            <w:webHidden/>
          </w:rPr>
          <w:instrText xml:space="preserve"> PAGEREF _Toc299391612 \h </w:instrText>
        </w:r>
        <w:r>
          <w:rPr>
            <w:noProof/>
            <w:webHidden/>
          </w:rPr>
        </w:r>
        <w:r>
          <w:rPr>
            <w:noProof/>
            <w:webHidden/>
          </w:rPr>
          <w:fldChar w:fldCharType="separate"/>
        </w:r>
        <w:r>
          <w:rPr>
            <w:noProof/>
            <w:webHidden/>
          </w:rPr>
          <w:t>66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13" w:history="1">
        <w:r w:rsidRPr="00537B50">
          <w:rPr>
            <w:rStyle w:val="Hyperlink"/>
            <w:noProof/>
          </w:rPr>
          <w:t>19.1.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_Toc299391613 \h </w:instrText>
        </w:r>
        <w:r>
          <w:rPr>
            <w:noProof/>
            <w:webHidden/>
          </w:rPr>
        </w:r>
        <w:r>
          <w:rPr>
            <w:noProof/>
            <w:webHidden/>
          </w:rPr>
          <w:fldChar w:fldCharType="separate"/>
        </w:r>
        <w:r>
          <w:rPr>
            <w:noProof/>
            <w:webHidden/>
          </w:rPr>
          <w:t>66</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14" w:history="1">
        <w:r w:rsidRPr="00537B50">
          <w:rPr>
            <w:rStyle w:val="Hyperlink"/>
            <w:noProof/>
          </w:rPr>
          <w:t>19.2.</w:t>
        </w:r>
        <w:r>
          <w:rPr>
            <w:rFonts w:eastAsiaTheme="minorEastAsia" w:cstheme="minorBidi"/>
            <w:smallCaps w:val="0"/>
            <w:noProof/>
            <w:color w:val="auto"/>
            <w:sz w:val="22"/>
            <w:szCs w:val="22"/>
          </w:rPr>
          <w:tab/>
        </w:r>
        <w:r w:rsidRPr="00537B50">
          <w:rPr>
            <w:rStyle w:val="Hyperlink"/>
            <w:noProof/>
          </w:rPr>
          <w:t>Criteria</w:t>
        </w:r>
        <w:r>
          <w:rPr>
            <w:noProof/>
            <w:webHidden/>
          </w:rPr>
          <w:tab/>
        </w:r>
        <w:r>
          <w:rPr>
            <w:noProof/>
            <w:webHidden/>
          </w:rPr>
          <w:fldChar w:fldCharType="begin"/>
        </w:r>
        <w:r>
          <w:rPr>
            <w:noProof/>
            <w:webHidden/>
          </w:rPr>
          <w:instrText xml:space="preserve"> PAGEREF _Toc299391614 \h </w:instrText>
        </w:r>
        <w:r>
          <w:rPr>
            <w:noProof/>
            <w:webHidden/>
          </w:rPr>
        </w:r>
        <w:r>
          <w:rPr>
            <w:noProof/>
            <w:webHidden/>
          </w:rPr>
          <w:fldChar w:fldCharType="separate"/>
        </w:r>
        <w:r>
          <w:rPr>
            <w:noProof/>
            <w:webHidden/>
          </w:rPr>
          <w:t>66</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15" w:history="1">
        <w:r w:rsidRPr="00537B50">
          <w:rPr>
            <w:rStyle w:val="Hyperlink"/>
            <w:noProof/>
          </w:rPr>
          <w:t>20.</w:t>
        </w:r>
        <w:r>
          <w:rPr>
            <w:rFonts w:eastAsiaTheme="minorEastAsia" w:cstheme="minorBidi"/>
            <w:b w:val="0"/>
            <w:bCs w:val="0"/>
            <w:caps w:val="0"/>
            <w:noProof/>
            <w:color w:val="auto"/>
            <w:sz w:val="22"/>
            <w:szCs w:val="22"/>
          </w:rPr>
          <w:tab/>
        </w:r>
        <w:r w:rsidRPr="00537B50">
          <w:rPr>
            <w:rStyle w:val="Hyperlink"/>
            <w:noProof/>
          </w:rPr>
          <w:t>Design Guidelines</w:t>
        </w:r>
        <w:r>
          <w:rPr>
            <w:noProof/>
            <w:webHidden/>
          </w:rPr>
          <w:tab/>
        </w:r>
        <w:r>
          <w:rPr>
            <w:noProof/>
            <w:webHidden/>
          </w:rPr>
          <w:fldChar w:fldCharType="begin"/>
        </w:r>
        <w:r>
          <w:rPr>
            <w:noProof/>
            <w:webHidden/>
          </w:rPr>
          <w:instrText xml:space="preserve"> PAGEREF _Toc299391615 \h </w:instrText>
        </w:r>
        <w:r>
          <w:rPr>
            <w:noProof/>
            <w:webHidden/>
          </w:rPr>
        </w:r>
        <w:r>
          <w:rPr>
            <w:noProof/>
            <w:webHidden/>
          </w:rPr>
          <w:fldChar w:fldCharType="separate"/>
        </w:r>
        <w:r>
          <w:rPr>
            <w:noProof/>
            <w:webHidden/>
          </w:rPr>
          <w:t>71</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16" w:history="1">
        <w:r w:rsidRPr="00537B50">
          <w:rPr>
            <w:rStyle w:val="Hyperlink"/>
            <w:noProof/>
          </w:rPr>
          <w:t>20.1.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_Toc299391616 \h </w:instrText>
        </w:r>
        <w:r>
          <w:rPr>
            <w:noProof/>
            <w:webHidden/>
          </w:rPr>
        </w:r>
        <w:r>
          <w:rPr>
            <w:noProof/>
            <w:webHidden/>
          </w:rPr>
          <w:fldChar w:fldCharType="separate"/>
        </w:r>
        <w:r>
          <w:rPr>
            <w:noProof/>
            <w:webHidden/>
          </w:rPr>
          <w:t>71</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17" w:history="1">
        <w:r w:rsidRPr="00537B50">
          <w:rPr>
            <w:rStyle w:val="Hyperlink"/>
            <w:noProof/>
          </w:rPr>
          <w:t>20.2.</w:t>
        </w:r>
        <w:r>
          <w:rPr>
            <w:rFonts w:eastAsiaTheme="minorEastAsia" w:cstheme="minorBidi"/>
            <w:smallCaps w:val="0"/>
            <w:noProof/>
            <w:color w:val="auto"/>
            <w:sz w:val="22"/>
            <w:szCs w:val="22"/>
          </w:rPr>
          <w:tab/>
        </w:r>
        <w:r w:rsidRPr="00537B50">
          <w:rPr>
            <w:rStyle w:val="Hyperlink"/>
            <w:noProof/>
          </w:rPr>
          <w:t>Guidelines</w:t>
        </w:r>
        <w:r>
          <w:rPr>
            <w:noProof/>
            <w:webHidden/>
          </w:rPr>
          <w:tab/>
        </w:r>
        <w:r>
          <w:rPr>
            <w:noProof/>
            <w:webHidden/>
          </w:rPr>
          <w:fldChar w:fldCharType="begin"/>
        </w:r>
        <w:r>
          <w:rPr>
            <w:noProof/>
            <w:webHidden/>
          </w:rPr>
          <w:instrText xml:space="preserve"> PAGEREF _Toc299391617 \h </w:instrText>
        </w:r>
        <w:r>
          <w:rPr>
            <w:noProof/>
            <w:webHidden/>
          </w:rPr>
        </w:r>
        <w:r>
          <w:rPr>
            <w:noProof/>
            <w:webHidden/>
          </w:rPr>
          <w:fldChar w:fldCharType="separate"/>
        </w:r>
        <w:r>
          <w:rPr>
            <w:noProof/>
            <w:webHidden/>
          </w:rPr>
          <w:t>71</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18" w:history="1">
        <w:r w:rsidRPr="00537B50">
          <w:rPr>
            <w:rStyle w:val="Hyperlink"/>
            <w:noProof/>
          </w:rPr>
          <w:t>21.</w:t>
        </w:r>
        <w:r>
          <w:rPr>
            <w:rFonts w:eastAsiaTheme="minorEastAsia" w:cstheme="minorBidi"/>
            <w:b w:val="0"/>
            <w:bCs w:val="0"/>
            <w:caps w:val="0"/>
            <w:noProof/>
            <w:color w:val="auto"/>
            <w:sz w:val="22"/>
            <w:szCs w:val="22"/>
          </w:rPr>
          <w:tab/>
        </w:r>
        <w:r w:rsidRPr="00537B50">
          <w:rPr>
            <w:rStyle w:val="Hyperlink"/>
            <w:noProof/>
          </w:rPr>
          <w:t>Assumptions</w:t>
        </w:r>
        <w:r>
          <w:rPr>
            <w:noProof/>
            <w:webHidden/>
          </w:rPr>
          <w:tab/>
        </w:r>
        <w:r>
          <w:rPr>
            <w:noProof/>
            <w:webHidden/>
          </w:rPr>
          <w:fldChar w:fldCharType="begin"/>
        </w:r>
        <w:r>
          <w:rPr>
            <w:noProof/>
            <w:webHidden/>
          </w:rPr>
          <w:instrText xml:space="preserve"> PAGEREF _Toc299391618 \h </w:instrText>
        </w:r>
        <w:r>
          <w:rPr>
            <w:noProof/>
            <w:webHidden/>
          </w:rPr>
        </w:r>
        <w:r>
          <w:rPr>
            <w:noProof/>
            <w:webHidden/>
          </w:rPr>
          <w:fldChar w:fldCharType="separate"/>
        </w:r>
        <w:r>
          <w:rPr>
            <w:noProof/>
            <w:webHidden/>
          </w:rPr>
          <w:t>73</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19" w:history="1">
        <w:r w:rsidRPr="00537B50">
          <w:rPr>
            <w:rStyle w:val="Hyperlink"/>
            <w:noProof/>
          </w:rPr>
          <w:t>22.</w:t>
        </w:r>
        <w:r>
          <w:rPr>
            <w:rFonts w:eastAsiaTheme="minorEastAsia" w:cstheme="minorBidi"/>
            <w:b w:val="0"/>
            <w:bCs w:val="0"/>
            <w:caps w:val="0"/>
            <w:noProof/>
            <w:color w:val="auto"/>
            <w:sz w:val="22"/>
            <w:szCs w:val="22"/>
          </w:rPr>
          <w:tab/>
        </w:r>
        <w:r w:rsidRPr="00537B50">
          <w:rPr>
            <w:rStyle w:val="Hyperlink"/>
            <w:noProof/>
          </w:rPr>
          <w:t>Sources of Information</w:t>
        </w:r>
        <w:r>
          <w:rPr>
            <w:noProof/>
            <w:webHidden/>
          </w:rPr>
          <w:tab/>
        </w:r>
        <w:r>
          <w:rPr>
            <w:noProof/>
            <w:webHidden/>
          </w:rPr>
          <w:fldChar w:fldCharType="begin"/>
        </w:r>
        <w:r>
          <w:rPr>
            <w:noProof/>
            <w:webHidden/>
          </w:rPr>
          <w:instrText xml:space="preserve"> PAGEREF _Toc299391619 \h </w:instrText>
        </w:r>
        <w:r>
          <w:rPr>
            <w:noProof/>
            <w:webHidden/>
          </w:rPr>
        </w:r>
        <w:r>
          <w:rPr>
            <w:noProof/>
            <w:webHidden/>
          </w:rPr>
          <w:fldChar w:fldCharType="separate"/>
        </w:r>
        <w:r>
          <w:rPr>
            <w:noProof/>
            <w:webHidden/>
          </w:rPr>
          <w:t>74</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20" w:history="1">
        <w:r w:rsidRPr="00537B50">
          <w:rPr>
            <w:rStyle w:val="Hyperlink"/>
            <w:noProof/>
          </w:rPr>
          <w:t>23.</w:t>
        </w:r>
        <w:r>
          <w:rPr>
            <w:rFonts w:eastAsiaTheme="minorEastAsia" w:cstheme="minorBidi"/>
            <w:b w:val="0"/>
            <w:bCs w:val="0"/>
            <w:caps w:val="0"/>
            <w:noProof/>
            <w:color w:val="auto"/>
            <w:sz w:val="22"/>
            <w:szCs w:val="22"/>
          </w:rPr>
          <w:tab/>
        </w:r>
        <w:r w:rsidRPr="00537B50">
          <w:rPr>
            <w:rStyle w:val="Hyperlink"/>
            <w:noProof/>
          </w:rPr>
          <w:t>Use Cases</w:t>
        </w:r>
        <w:r>
          <w:rPr>
            <w:noProof/>
            <w:webHidden/>
          </w:rPr>
          <w:tab/>
        </w:r>
        <w:r>
          <w:rPr>
            <w:noProof/>
            <w:webHidden/>
          </w:rPr>
          <w:fldChar w:fldCharType="begin"/>
        </w:r>
        <w:r>
          <w:rPr>
            <w:noProof/>
            <w:webHidden/>
          </w:rPr>
          <w:instrText xml:space="preserve"> PAGEREF _Toc299391620 \h </w:instrText>
        </w:r>
        <w:r>
          <w:rPr>
            <w:noProof/>
            <w:webHidden/>
          </w:rPr>
        </w:r>
        <w:r>
          <w:rPr>
            <w:noProof/>
            <w:webHidden/>
          </w:rPr>
          <w:fldChar w:fldCharType="separate"/>
        </w:r>
        <w:r>
          <w:rPr>
            <w:noProof/>
            <w:webHidden/>
          </w:rPr>
          <w:t>75</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21" w:history="1">
        <w:r w:rsidRPr="00537B50">
          <w:rPr>
            <w:rStyle w:val="Hyperlink"/>
            <w:noProof/>
          </w:rPr>
          <w:t>23.1.</w:t>
        </w:r>
        <w:r>
          <w:rPr>
            <w:rFonts w:eastAsiaTheme="minorEastAsia" w:cstheme="minorBidi"/>
            <w:smallCaps w:val="0"/>
            <w:noProof/>
            <w:color w:val="auto"/>
            <w:sz w:val="22"/>
            <w:szCs w:val="22"/>
          </w:rPr>
          <w:tab/>
        </w:r>
        <w:r w:rsidRPr="00537B50">
          <w:rPr>
            <w:rStyle w:val="Hyperlink"/>
            <w:noProof/>
          </w:rPr>
          <w:t>General</w:t>
        </w:r>
        <w:r>
          <w:rPr>
            <w:noProof/>
            <w:webHidden/>
          </w:rPr>
          <w:tab/>
        </w:r>
        <w:r>
          <w:rPr>
            <w:noProof/>
            <w:webHidden/>
          </w:rPr>
          <w:fldChar w:fldCharType="begin"/>
        </w:r>
        <w:r>
          <w:rPr>
            <w:noProof/>
            <w:webHidden/>
          </w:rPr>
          <w:instrText xml:space="preserve"> PAGEREF _Toc299391621 \h </w:instrText>
        </w:r>
        <w:r>
          <w:rPr>
            <w:noProof/>
            <w:webHidden/>
          </w:rPr>
        </w:r>
        <w:r>
          <w:rPr>
            <w:noProof/>
            <w:webHidden/>
          </w:rPr>
          <w:fldChar w:fldCharType="separate"/>
        </w:r>
        <w:r>
          <w:rPr>
            <w:noProof/>
            <w:webHidden/>
          </w:rPr>
          <w:t>75</w:t>
        </w:r>
        <w:r>
          <w:rPr>
            <w:noProof/>
            <w:webHidden/>
          </w:rPr>
          <w:fldChar w:fldCharType="end"/>
        </w:r>
      </w:hyperlink>
    </w:p>
    <w:p w:rsidR="00BD75A6" w:rsidRDefault="00BD75A6">
      <w:pPr>
        <w:pStyle w:val="TOC2"/>
        <w:tabs>
          <w:tab w:val="left" w:pos="960"/>
          <w:tab w:val="right" w:leader="dot" w:pos="9350"/>
        </w:tabs>
        <w:rPr>
          <w:rFonts w:eastAsiaTheme="minorEastAsia" w:cstheme="minorBidi"/>
          <w:smallCaps w:val="0"/>
          <w:noProof/>
          <w:color w:val="auto"/>
          <w:sz w:val="22"/>
          <w:szCs w:val="22"/>
        </w:rPr>
      </w:pPr>
      <w:hyperlink w:anchor="_Toc299391622" w:history="1">
        <w:r w:rsidRPr="00537B50">
          <w:rPr>
            <w:rStyle w:val="Hyperlink"/>
            <w:noProof/>
          </w:rPr>
          <w:t>23.2.</w:t>
        </w:r>
        <w:r>
          <w:rPr>
            <w:rFonts w:eastAsiaTheme="minorEastAsia" w:cstheme="minorBidi"/>
            <w:smallCaps w:val="0"/>
            <w:noProof/>
            <w:color w:val="auto"/>
            <w:sz w:val="22"/>
            <w:szCs w:val="22"/>
          </w:rPr>
          <w:tab/>
        </w:r>
        <w:r w:rsidRPr="00537B50">
          <w:rPr>
            <w:rStyle w:val="Hyperlink"/>
            <w:noProof/>
          </w:rPr>
          <w:t>Use Cases</w:t>
        </w:r>
        <w:r>
          <w:rPr>
            <w:noProof/>
            <w:webHidden/>
          </w:rPr>
          <w:tab/>
        </w:r>
        <w:r>
          <w:rPr>
            <w:noProof/>
            <w:webHidden/>
          </w:rPr>
          <w:fldChar w:fldCharType="begin"/>
        </w:r>
        <w:r>
          <w:rPr>
            <w:noProof/>
            <w:webHidden/>
          </w:rPr>
          <w:instrText xml:space="preserve"> PAGEREF _Toc299391622 \h </w:instrText>
        </w:r>
        <w:r>
          <w:rPr>
            <w:noProof/>
            <w:webHidden/>
          </w:rPr>
        </w:r>
        <w:r>
          <w:rPr>
            <w:noProof/>
            <w:webHidden/>
          </w:rPr>
          <w:fldChar w:fldCharType="separate"/>
        </w:r>
        <w:r>
          <w:rPr>
            <w:noProof/>
            <w:webHidden/>
          </w:rPr>
          <w:t>75</w:t>
        </w:r>
        <w:r>
          <w:rPr>
            <w:noProof/>
            <w:webHidden/>
          </w:rPr>
          <w:fldChar w:fldCharType="end"/>
        </w:r>
      </w:hyperlink>
    </w:p>
    <w:p w:rsidR="00BD75A6" w:rsidRDefault="00BD75A6">
      <w:pPr>
        <w:pStyle w:val="TOC1"/>
        <w:tabs>
          <w:tab w:val="left" w:pos="480"/>
          <w:tab w:val="right" w:leader="dot" w:pos="9350"/>
        </w:tabs>
        <w:rPr>
          <w:rFonts w:eastAsiaTheme="minorEastAsia" w:cstheme="minorBidi"/>
          <w:b w:val="0"/>
          <w:bCs w:val="0"/>
          <w:caps w:val="0"/>
          <w:noProof/>
          <w:color w:val="auto"/>
          <w:sz w:val="22"/>
          <w:szCs w:val="22"/>
        </w:rPr>
      </w:pPr>
      <w:hyperlink w:anchor="_Toc299391623" w:history="1">
        <w:r w:rsidRPr="00537B50">
          <w:rPr>
            <w:rStyle w:val="Hyperlink"/>
            <w:noProof/>
          </w:rPr>
          <w:t>24.</w:t>
        </w:r>
        <w:r>
          <w:rPr>
            <w:rFonts w:eastAsiaTheme="minorEastAsia" w:cstheme="minorBidi"/>
            <w:b w:val="0"/>
            <w:bCs w:val="0"/>
            <w:caps w:val="0"/>
            <w:noProof/>
            <w:color w:val="auto"/>
            <w:sz w:val="22"/>
            <w:szCs w:val="22"/>
          </w:rPr>
          <w:tab/>
        </w:r>
        <w:r w:rsidRPr="00537B50">
          <w:rPr>
            <w:rStyle w:val="Hyperlink"/>
            <w:noProof/>
          </w:rPr>
          <w:t>sGlossary of Terms</w:t>
        </w:r>
        <w:r>
          <w:rPr>
            <w:noProof/>
            <w:webHidden/>
          </w:rPr>
          <w:tab/>
        </w:r>
        <w:r>
          <w:rPr>
            <w:noProof/>
            <w:webHidden/>
          </w:rPr>
          <w:fldChar w:fldCharType="begin"/>
        </w:r>
        <w:r>
          <w:rPr>
            <w:noProof/>
            <w:webHidden/>
          </w:rPr>
          <w:instrText xml:space="preserve"> PAGEREF _Toc299391623 \h </w:instrText>
        </w:r>
        <w:r>
          <w:rPr>
            <w:noProof/>
            <w:webHidden/>
          </w:rPr>
        </w:r>
        <w:r>
          <w:rPr>
            <w:noProof/>
            <w:webHidden/>
          </w:rPr>
          <w:fldChar w:fldCharType="separate"/>
        </w:r>
        <w:r>
          <w:rPr>
            <w:noProof/>
            <w:webHidden/>
          </w:rPr>
          <w:t>82</w:t>
        </w:r>
        <w:r>
          <w:rPr>
            <w:noProof/>
            <w:webHidden/>
          </w:rPr>
          <w:fldChar w:fldCharType="end"/>
        </w:r>
      </w:hyperlink>
    </w:p>
    <w:p w:rsidR="007A6402" w:rsidRPr="006978E5" w:rsidRDefault="004540FD" w:rsidP="00D20A87">
      <w:pPr>
        <w:pStyle w:val="TOC1"/>
        <w:tabs>
          <w:tab w:val="left" w:pos="480"/>
          <w:tab w:val="right" w:leader="dot" w:pos="9350"/>
        </w:tabs>
        <w:rPr>
          <w:b w:val="0"/>
          <w:bCs w:val="0"/>
        </w:rPr>
      </w:pPr>
      <w:r w:rsidRPr="006978E5">
        <w:rPr>
          <w:b w:val="0"/>
          <w:bCs w:val="0"/>
          <w:sz w:val="40"/>
          <w:szCs w:val="40"/>
        </w:rPr>
        <w:fldChar w:fldCharType="end"/>
      </w:r>
    </w:p>
    <w:p w:rsidR="00DC17DF" w:rsidRPr="006978E5" w:rsidRDefault="00DC17DF" w:rsidP="00A8563D">
      <w:pPr>
        <w:pStyle w:val="Heading1"/>
        <w:pageBreakBefore/>
        <w:numPr>
          <w:ilvl w:val="0"/>
          <w:numId w:val="31"/>
        </w:numPr>
        <w:spacing w:before="0" w:after="0"/>
        <w:rPr>
          <w:rFonts w:asciiTheme="minorHAnsi" w:hAnsiTheme="minorHAnsi" w:cstheme="minorHAnsi"/>
        </w:rPr>
      </w:pPr>
      <w:bookmarkStart w:id="1" w:name="_Toc297759607"/>
      <w:bookmarkStart w:id="2" w:name="_Toc297769280"/>
      <w:bookmarkStart w:id="3" w:name="_Toc299391550"/>
      <w:r w:rsidRPr="006978E5">
        <w:rPr>
          <w:rFonts w:asciiTheme="minorHAnsi" w:hAnsiTheme="minorHAnsi" w:cstheme="minorHAnsi"/>
        </w:rPr>
        <w:lastRenderedPageBreak/>
        <w:t>Product Services and Summary</w:t>
      </w:r>
      <w:bookmarkStart w:id="4" w:name="id.90eb1de53828"/>
      <w:bookmarkEnd w:id="1"/>
      <w:bookmarkEnd w:id="2"/>
      <w:bookmarkEnd w:id="3"/>
      <w:bookmarkEnd w:id="4"/>
    </w:p>
    <w:p w:rsidR="00B125A2" w:rsidRPr="006978E5" w:rsidRDefault="00B125A2" w:rsidP="00DC17DF">
      <w:pPr>
        <w:rPr>
          <w:rFonts w:asciiTheme="minorHAnsi" w:hAnsiTheme="minorHAnsi" w:cstheme="minorHAnsi"/>
        </w:rPr>
      </w:pPr>
    </w:p>
    <w:p w:rsidR="00B125A2" w:rsidRPr="006978E5" w:rsidRDefault="00B125A2" w:rsidP="00B125A2">
      <w:pPr>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5" w:name="_Toc297759608"/>
      <w:bookmarkStart w:id="6" w:name="_Toc297769281"/>
      <w:bookmarkStart w:id="7" w:name="_Toc299391551"/>
      <w:r w:rsidRPr="006978E5">
        <w:rPr>
          <w:rFonts w:asciiTheme="minorHAnsi" w:hAnsiTheme="minorHAnsi" w:cstheme="minorHAnsi"/>
        </w:rPr>
        <w:t>Purpose</w:t>
      </w:r>
      <w:bookmarkEnd w:id="5"/>
      <w:bookmarkEnd w:id="6"/>
      <w:bookmarkEnd w:id="7"/>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purpose of this project is to build an integrated security system that allows the user to maintain complete control over the security of their property without requiring a third party monitoring service.</w:t>
      </w:r>
      <w:bookmarkStart w:id="8" w:name="id.73ead7e1be1e"/>
      <w:bookmarkEnd w:id="8"/>
    </w:p>
    <w:p w:rsidR="00D25537" w:rsidRPr="006978E5" w:rsidRDefault="00D25537">
      <w:pPr>
        <w:ind w:left="576"/>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bCs w:val="0"/>
        </w:rPr>
      </w:pPr>
      <w:bookmarkStart w:id="9" w:name="_Toc297759609"/>
      <w:bookmarkStart w:id="10" w:name="_Toc297769282"/>
      <w:bookmarkStart w:id="11" w:name="_Toc299391552"/>
      <w:r w:rsidRPr="006978E5">
        <w:rPr>
          <w:rFonts w:asciiTheme="minorHAnsi" w:hAnsiTheme="minorHAnsi" w:cstheme="minorHAnsi"/>
          <w:bCs w:val="0"/>
        </w:rPr>
        <w:t>Document Overview</w:t>
      </w:r>
      <w:bookmarkEnd w:id="9"/>
      <w:bookmarkEnd w:id="10"/>
      <w:bookmarkEnd w:id="11"/>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This document is to provide specific, mandatory requirements of the project.</w:t>
      </w:r>
    </w:p>
    <w:p w:rsidR="003E08CA" w:rsidRPr="006978E5" w:rsidRDefault="003E08CA" w:rsidP="003E08CA">
      <w:pPr>
        <w:pStyle w:val="ListParagraph"/>
        <w:ind w:left="360"/>
        <w:rPr>
          <w:rFonts w:asciiTheme="minorHAnsi" w:hAnsiTheme="minorHAnsi" w:cstheme="minorHAnsi"/>
        </w:rPr>
      </w:pPr>
    </w:p>
    <w:tbl>
      <w:tblPr>
        <w:tblW w:w="0" w:type="auto"/>
        <w:tblInd w:w="108" w:type="dxa"/>
        <w:tblLook w:val="0000" w:firstRow="0" w:lastRow="0" w:firstColumn="0" w:lastColumn="0" w:noHBand="0" w:noVBand="0"/>
      </w:tblPr>
      <w:tblGrid>
        <w:gridCol w:w="4496"/>
        <w:gridCol w:w="4504"/>
      </w:tblGrid>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 Product Services and Summary</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an overview of the project and this document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 Environments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a description of each environment in which this product will be developed, used or maintained</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3 External Interface and Data Flows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the definitions of all external data items and data flows. Does not contain internal data items or data flows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4 Customer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customers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5 Localization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to adapt the product for a specific language and/or cultural usage</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6 Marketing and Sales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and/or in support of Marketing and Sales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7 Administrative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imposed by the organization’s administrative procedures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8 Development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the development team</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9 Quality Assurance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and/or in support of Quality Assurance</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10 Safety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imposed by law, regulation or common sense whose primary purpose is the assurance of product safety</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11 Standards Compliance</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A compendium of standards (ANSI, ISO, CCITT, etc.) and regulations to which the product must conform. </w:t>
            </w:r>
            <w:r w:rsidRPr="006978E5">
              <w:rPr>
                <w:rFonts w:asciiTheme="minorHAnsi" w:hAnsiTheme="minorHAnsi" w:cstheme="minorHAnsi"/>
              </w:rPr>
              <w:lastRenderedPageBreak/>
              <w:t>Conformance shall be stated as a requirement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lastRenderedPageBreak/>
              <w:t>Chapter 12 Maintenance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aimed at increasing maintainability</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13 Support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necessary for the required level of support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14 Performance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Requirements constraining reliability, speed, </w:t>
            </w:r>
            <w:r w:rsidR="00657742" w:rsidRPr="006978E5">
              <w:rPr>
                <w:rFonts w:asciiTheme="minorHAnsi" w:hAnsiTheme="minorHAnsi" w:cstheme="minorHAnsi"/>
              </w:rPr>
              <w:t>etc.</w:t>
            </w:r>
            <w:r w:rsidRPr="006978E5">
              <w:rPr>
                <w:rFonts w:asciiTheme="minorHAnsi" w:hAnsiTheme="minorHAnsi" w:cstheme="minorHAnsi"/>
              </w:rPr>
              <w:t>; includes most constraints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15 System Constraint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Constraints derived from limitations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16 Exception Conditions and Handling</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External exceptions and behavior </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17 Early Subsets and Implementation Priorities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Skeleton incremental development plan</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18 Foreseeable Modifications and Enhancements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Prognostications of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19 Acceptance Criteria</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Details of product acceptance criteria</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20 Design Guidelines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Ideas and general information about the design of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21 Assumptions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Assumptions made for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22 Sources of Information</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Sources (oral and written) of information that applies to this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23 Use Cases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Use cases for all externals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24 Glossary of Terms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An aggregation of each chapter’s terms</w:t>
            </w:r>
          </w:p>
        </w:tc>
      </w:tr>
    </w:tbl>
    <w:p w:rsidR="00D25537" w:rsidRPr="006978E5" w:rsidRDefault="00D25537" w:rsidP="003E08CA">
      <w:pPr>
        <w:ind w:left="5256"/>
        <w:rPr>
          <w:rFonts w:asciiTheme="minorHAnsi" w:hAnsiTheme="minorHAnsi" w:cstheme="minorHAnsi"/>
        </w:rPr>
      </w:pPr>
      <w:bookmarkStart w:id="12" w:name="id.119a450d1aaa"/>
      <w:bookmarkEnd w:id="12"/>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13" w:name="_Toc297759610"/>
      <w:bookmarkStart w:id="14" w:name="_Toc297769283"/>
      <w:bookmarkStart w:id="15" w:name="_Toc299391553"/>
      <w:r w:rsidRPr="006978E5">
        <w:rPr>
          <w:rFonts w:asciiTheme="minorHAnsi" w:hAnsiTheme="minorHAnsi" w:cstheme="minorHAnsi"/>
        </w:rPr>
        <w:t>Scope</w:t>
      </w:r>
      <w:bookmarkEnd w:id="13"/>
      <w:bookmarkEnd w:id="14"/>
      <w:bookmarkEnd w:id="15"/>
    </w:p>
    <w:p w:rsidR="003E08CA"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The MAVS System will allow the user to receive customizable alerts based on alert profiles. </w:t>
      </w:r>
    </w:p>
    <w:p w:rsidR="003E08CA" w:rsidRPr="006978E5" w:rsidRDefault="003E08CA" w:rsidP="003E08CA">
      <w:pPr>
        <w:pStyle w:val="ListParagraph"/>
        <w:ind w:left="360"/>
        <w:rPr>
          <w:rFonts w:asciiTheme="minorHAnsi" w:hAnsiTheme="minorHAnsi" w:cstheme="minorHAnsi"/>
        </w:rPr>
      </w:pP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MAVS System will receive input from various sensors and determine activity on the property which will trigger an alert. The user will be able to customize the sensitivity of the motion sensor, times and days on which to trigger alert, as well as what the system’s exact response to triggers shall be. By default, when a subject is detected, the MAVS System shall activate a camera, which will pan to the appropriate position and stream video and audio to a mobile device.</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user shall be able to control the camera and system settings from the mobile device, or from the central computer located on-site. The user will be able to manually arm, trigger, de-trigger, and disarm the system from both the mobile device and the central computer. The user shall also be able to dial their local emergency services with the touch of a single button from the mobile device. The user shall be notified in the event of a communication error, or other error that prevents the system from operating normally.</w:t>
      </w:r>
      <w:bookmarkStart w:id="16" w:name="id.b1e1a88f0c6e"/>
      <w:bookmarkEnd w:id="16"/>
    </w:p>
    <w:p w:rsidR="00D25537" w:rsidRPr="006978E5" w:rsidRDefault="00D25537">
      <w:pPr>
        <w:ind w:firstLine="576"/>
        <w:rPr>
          <w:rFonts w:asciiTheme="minorHAnsi" w:hAnsiTheme="minorHAnsi" w:cstheme="minorHAnsi"/>
        </w:rPr>
      </w:pPr>
    </w:p>
    <w:p w:rsidR="00D25537" w:rsidRPr="006978E5" w:rsidRDefault="00D25537">
      <w:pPr>
        <w:ind w:firstLine="576"/>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17" w:name="_Toc297759611"/>
      <w:bookmarkStart w:id="18" w:name="_Toc297769284"/>
      <w:bookmarkStart w:id="19" w:name="_Toc299391554"/>
      <w:r w:rsidRPr="006978E5">
        <w:rPr>
          <w:rFonts w:asciiTheme="minorHAnsi" w:hAnsiTheme="minorHAnsi" w:cstheme="minorHAnsi"/>
        </w:rPr>
        <w:t>Definitions, Acronyms, and Abbreviations</w:t>
      </w:r>
      <w:bookmarkEnd w:id="17"/>
      <w:bookmarkEnd w:id="18"/>
      <w:bookmarkEnd w:id="19"/>
    </w:p>
    <w:p w:rsidR="00D25537" w:rsidRPr="006978E5" w:rsidRDefault="00D25537" w:rsidP="00D25537">
      <w:pPr>
        <w:rPr>
          <w:rFonts w:asciiTheme="minorHAnsi" w:eastAsia="Arial" w:hAnsiTheme="minorHAnsi" w:cstheme="minorHAnsi"/>
        </w:rPr>
      </w:pP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CSE – Computer Science and Engineering</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IC - Integrated Circuit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IEEE – Institute of Elect</w:t>
      </w:r>
      <w:r w:rsidR="00C10F81" w:rsidRPr="006978E5">
        <w:rPr>
          <w:rFonts w:asciiTheme="minorHAnsi" w:hAnsiTheme="minorHAnsi" w:cstheme="minorHAnsi"/>
        </w:rPr>
        <w:t>rical and Electronics Engineers</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MAVS System – Maveri</w:t>
      </w:r>
      <w:r w:rsidR="00C10F81" w:rsidRPr="006978E5">
        <w:rPr>
          <w:rFonts w:asciiTheme="minorHAnsi" w:hAnsiTheme="minorHAnsi" w:cstheme="minorHAnsi"/>
        </w:rPr>
        <w:t>ck Audio Visual Security System</w:t>
      </w:r>
      <w:r w:rsidRPr="006978E5">
        <w:rPr>
          <w:rFonts w:asciiTheme="minorHAnsi" w:hAnsiTheme="minorHAnsi" w:cstheme="minorHAnsi"/>
        </w:rPr>
        <w:t xml:space="preserve"> </w:t>
      </w:r>
      <w:r w:rsidR="00C10F81" w:rsidRPr="006978E5">
        <w:rPr>
          <w:rFonts w:asciiTheme="minorHAnsi" w:hAnsiTheme="minorHAnsi" w:cstheme="minorHAnsi"/>
        </w:rPr>
        <w:t>(Name of the product)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MAVS Team – Mave</w:t>
      </w:r>
      <w:r w:rsidR="00C10F81" w:rsidRPr="006978E5">
        <w:rPr>
          <w:rFonts w:asciiTheme="minorHAnsi" w:hAnsiTheme="minorHAnsi" w:cstheme="minorHAnsi"/>
        </w:rPr>
        <w:t>rick Audio Visual Security Team</w:t>
      </w:r>
      <w:r w:rsidRPr="006978E5">
        <w:rPr>
          <w:rFonts w:asciiTheme="minorHAnsi" w:hAnsiTheme="minorHAnsi" w:cstheme="minorHAnsi"/>
        </w:rPr>
        <w:t xml:space="preserve"> </w:t>
      </w:r>
      <w:r w:rsidR="00C10F81" w:rsidRPr="006978E5">
        <w:rPr>
          <w:rFonts w:asciiTheme="minorHAnsi" w:hAnsiTheme="minorHAnsi" w:cstheme="minorHAnsi"/>
        </w:rPr>
        <w:t>(</w:t>
      </w:r>
      <w:r w:rsidRPr="006978E5">
        <w:rPr>
          <w:rFonts w:asciiTheme="minorHAnsi" w:hAnsiTheme="minorHAnsi" w:cstheme="minorHAnsi"/>
        </w:rPr>
        <w:t>N</w:t>
      </w:r>
      <w:r w:rsidR="00C10F81" w:rsidRPr="006978E5">
        <w:rPr>
          <w:rFonts w:asciiTheme="minorHAnsi" w:hAnsiTheme="minorHAnsi" w:cstheme="minorHAnsi"/>
        </w:rPr>
        <w:t>ame of the Team)</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SC - Sensor Controller</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SOG </w:t>
      </w:r>
      <w:r w:rsidR="00C10F81" w:rsidRPr="006978E5">
        <w:rPr>
          <w:rFonts w:asciiTheme="minorHAnsi" w:hAnsiTheme="minorHAnsi" w:cstheme="minorHAnsi"/>
        </w:rPr>
        <w:t>– Standard Operating Guidelines</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SOP</w:t>
      </w:r>
      <w:r w:rsidR="00C10F81" w:rsidRPr="006978E5">
        <w:rPr>
          <w:rFonts w:asciiTheme="minorHAnsi" w:hAnsiTheme="minorHAnsi" w:cstheme="minorHAnsi"/>
        </w:rPr>
        <w:t xml:space="preserve"> – Standard Operating Procedure</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SRD</w:t>
      </w:r>
      <w:r w:rsidR="00C10F81" w:rsidRPr="006978E5">
        <w:rPr>
          <w:rFonts w:asciiTheme="minorHAnsi" w:hAnsiTheme="minorHAnsi" w:cstheme="minorHAnsi"/>
        </w:rPr>
        <w:t xml:space="preserve"> – System Requirements Document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User – Refers to the property owner, manager, or security personnel</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UPS - Uninterruptible Power Supply</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UTA – U</w:t>
      </w:r>
      <w:r w:rsidR="00C10F81" w:rsidRPr="006978E5">
        <w:rPr>
          <w:rFonts w:asciiTheme="minorHAnsi" w:hAnsiTheme="minorHAnsi" w:cstheme="minorHAnsi"/>
        </w:rPr>
        <w:t>niversity of Texas at Arlington</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Subject -- Refers to an entity capable of triggering </w:t>
      </w:r>
      <w:r w:rsidR="00C10F81" w:rsidRPr="006978E5">
        <w:rPr>
          <w:rFonts w:asciiTheme="minorHAnsi" w:hAnsiTheme="minorHAnsi" w:cstheme="minorHAnsi"/>
        </w:rPr>
        <w:t>an alert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Mobile Device -- Refers to any mobile device or tablet running Android 2.0 or greater</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POE -- Point of Entry. Refers to a structural feature on a property through which persons or animals enter and exit the property, such as doors or windows.</w:t>
      </w:r>
      <w:bookmarkStart w:id="20" w:name="id.068844bae0eb"/>
      <w:bookmarkEnd w:id="20"/>
    </w:p>
    <w:p w:rsidR="00943021" w:rsidRPr="006978E5" w:rsidRDefault="00943021" w:rsidP="00550EE2">
      <w:pPr>
        <w:pStyle w:val="ListParagraph"/>
        <w:ind w:left="360"/>
        <w:rPr>
          <w:rFonts w:asciiTheme="minorHAnsi" w:hAnsiTheme="minorHAnsi" w:cstheme="minorHAnsi"/>
        </w:rPr>
      </w:pPr>
      <w:r w:rsidRPr="006978E5">
        <w:rPr>
          <w:rFonts w:asciiTheme="minorHAnsi" w:hAnsiTheme="minorHAnsi" w:cstheme="minorHAnsi"/>
        </w:rPr>
        <w:t xml:space="preserve">Alarm – Any user specified notification that may or may not play </w:t>
      </w:r>
      <w:r w:rsidR="006E7435" w:rsidRPr="006978E5">
        <w:rPr>
          <w:rFonts w:asciiTheme="minorHAnsi" w:hAnsiTheme="minorHAnsi" w:cstheme="minorHAnsi"/>
        </w:rPr>
        <w:t>a</w:t>
      </w:r>
      <w:r w:rsidRPr="006978E5">
        <w:rPr>
          <w:rFonts w:asciiTheme="minorHAnsi" w:hAnsiTheme="minorHAnsi" w:cstheme="minorHAnsi"/>
        </w:rPr>
        <w:t xml:space="preserve"> sound</w:t>
      </w:r>
      <w:r w:rsidR="006E7435" w:rsidRPr="006978E5">
        <w:rPr>
          <w:rFonts w:asciiTheme="minorHAnsi" w:hAnsiTheme="minorHAnsi" w:cstheme="minorHAnsi"/>
        </w:rPr>
        <w:t xml:space="preserve"> </w:t>
      </w:r>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1" w:name="_Toc297759612"/>
      <w:bookmarkStart w:id="22" w:name="_Toc297769285"/>
      <w:bookmarkStart w:id="23" w:name="_Toc299391555"/>
      <w:r w:rsidRPr="006978E5">
        <w:rPr>
          <w:rFonts w:asciiTheme="minorHAnsi" w:hAnsiTheme="minorHAnsi" w:cstheme="minorHAnsi"/>
        </w:rPr>
        <w:t>References</w:t>
      </w:r>
      <w:bookmarkEnd w:id="21"/>
      <w:bookmarkEnd w:id="22"/>
      <w:bookmarkEnd w:id="23"/>
    </w:p>
    <w:p w:rsidR="00D25537" w:rsidRPr="006978E5" w:rsidRDefault="00D25537" w:rsidP="003E08CA">
      <w:pPr>
        <w:ind w:left="0"/>
        <w:rPr>
          <w:rFonts w:asciiTheme="minorHAnsi" w:eastAsia="Arial" w:hAnsiTheme="minorHAnsi" w:cstheme="minorHAnsi"/>
        </w:rPr>
      </w:pPr>
    </w:p>
    <w:p w:rsidR="00D25537" w:rsidRPr="006978E5" w:rsidRDefault="00D25537" w:rsidP="003E08CA">
      <w:pPr>
        <w:pStyle w:val="ListParagraph"/>
        <w:numPr>
          <w:ilvl w:val="0"/>
          <w:numId w:val="36"/>
        </w:numPr>
        <w:tabs>
          <w:tab w:val="num" w:pos="1008"/>
        </w:tabs>
        <w:spacing w:before="0"/>
        <w:ind w:left="648"/>
        <w:rPr>
          <w:rFonts w:asciiTheme="minorHAnsi" w:hAnsiTheme="minorHAnsi" w:cstheme="minorHAnsi"/>
        </w:rPr>
      </w:pPr>
      <w:r w:rsidRPr="006978E5">
        <w:rPr>
          <w:rFonts w:asciiTheme="minorHAnsi" w:hAnsiTheme="minorHAnsi" w:cstheme="minorHAnsi"/>
        </w:rPr>
        <w:t xml:space="preserve">Senior Design Doc Library </w:t>
      </w:r>
      <w:hyperlink r:id="rId10" w:history="1">
        <w:r w:rsidRPr="006978E5">
          <w:rPr>
            <w:rFonts w:asciiTheme="minorHAnsi" w:hAnsiTheme="minorHAnsi" w:cstheme="minorHAnsi"/>
            <w:color w:val="000099"/>
            <w:u w:val="single"/>
          </w:rPr>
          <w:t>http</w:t>
        </w:r>
      </w:hyperlink>
      <w:hyperlink r:id="rId11" w:history="1">
        <w:r w:rsidRPr="006978E5">
          <w:rPr>
            <w:rFonts w:asciiTheme="minorHAnsi" w:hAnsiTheme="minorHAnsi" w:cstheme="minorHAnsi"/>
            <w:color w:val="000099"/>
            <w:u w:val="single"/>
          </w:rPr>
          <w:t>://</w:t>
        </w:r>
      </w:hyperlink>
      <w:hyperlink r:id="rId12" w:history="1">
        <w:r w:rsidRPr="006978E5">
          <w:rPr>
            <w:rFonts w:asciiTheme="minorHAnsi" w:hAnsiTheme="minorHAnsi" w:cstheme="minorHAnsi"/>
            <w:color w:val="000099"/>
            <w:u w:val="single"/>
          </w:rPr>
          <w:t>ranger</w:t>
        </w:r>
      </w:hyperlink>
      <w:hyperlink r:id="rId13" w:history="1">
        <w:r w:rsidRPr="006978E5">
          <w:rPr>
            <w:rFonts w:asciiTheme="minorHAnsi" w:hAnsiTheme="minorHAnsi" w:cstheme="minorHAnsi"/>
            <w:color w:val="000099"/>
            <w:u w:val="single"/>
          </w:rPr>
          <w:t>.</w:t>
        </w:r>
      </w:hyperlink>
      <w:hyperlink r:id="rId14" w:history="1">
        <w:proofErr w:type="gramStart"/>
        <w:r w:rsidRPr="006978E5">
          <w:rPr>
            <w:rFonts w:asciiTheme="minorHAnsi" w:hAnsiTheme="minorHAnsi" w:cstheme="minorHAnsi"/>
            <w:color w:val="000099"/>
            <w:u w:val="single"/>
          </w:rPr>
          <w:t>uta</w:t>
        </w:r>
        <w:proofErr w:type="gramEnd"/>
      </w:hyperlink>
      <w:hyperlink r:id="rId15" w:history="1">
        <w:r w:rsidRPr="006978E5">
          <w:rPr>
            <w:rFonts w:asciiTheme="minorHAnsi" w:hAnsiTheme="minorHAnsi" w:cstheme="minorHAnsi"/>
            <w:color w:val="000099"/>
            <w:u w:val="single"/>
          </w:rPr>
          <w:t>.</w:t>
        </w:r>
      </w:hyperlink>
      <w:hyperlink r:id="rId16" w:history="1">
        <w:r w:rsidRPr="006978E5">
          <w:rPr>
            <w:rFonts w:asciiTheme="minorHAnsi" w:hAnsiTheme="minorHAnsi" w:cstheme="minorHAnsi"/>
            <w:color w:val="000099"/>
            <w:u w:val="single"/>
          </w:rPr>
          <w:t>edu</w:t>
        </w:r>
      </w:hyperlink>
      <w:hyperlink r:id="rId17" w:history="1">
        <w:r w:rsidRPr="006978E5">
          <w:rPr>
            <w:rFonts w:asciiTheme="minorHAnsi" w:hAnsiTheme="minorHAnsi" w:cstheme="minorHAnsi"/>
            <w:color w:val="000099"/>
            <w:u w:val="single"/>
          </w:rPr>
          <w:t>/~</w:t>
        </w:r>
      </w:hyperlink>
      <w:hyperlink r:id="rId18" w:history="1">
        <w:r w:rsidRPr="006978E5">
          <w:rPr>
            <w:rFonts w:asciiTheme="minorHAnsi" w:hAnsiTheme="minorHAnsi" w:cstheme="minorHAnsi"/>
            <w:color w:val="000099"/>
            <w:u w:val="single"/>
          </w:rPr>
          <w:t>odell</w:t>
        </w:r>
      </w:hyperlink>
      <w:hyperlink r:id="rId19" w:history="1">
        <w:r w:rsidRPr="006978E5">
          <w:rPr>
            <w:rFonts w:asciiTheme="minorHAnsi" w:hAnsiTheme="minorHAnsi" w:cstheme="minorHAnsi"/>
            <w:color w:val="000099"/>
            <w:u w:val="single"/>
          </w:rPr>
          <w:t>/</w:t>
        </w:r>
      </w:hyperlink>
      <w:hyperlink r:id="rId20" w:history="1">
        <w:r w:rsidRPr="006978E5">
          <w:rPr>
            <w:rFonts w:asciiTheme="minorHAnsi" w:hAnsiTheme="minorHAnsi" w:cstheme="minorHAnsi"/>
            <w:color w:val="000099"/>
            <w:u w:val="single"/>
          </w:rPr>
          <w:t>Senior</w:t>
        </w:r>
      </w:hyperlink>
      <w:hyperlink r:id="rId21" w:history="1">
        <w:r w:rsidRPr="006978E5">
          <w:rPr>
            <w:rFonts w:asciiTheme="minorHAnsi" w:hAnsiTheme="minorHAnsi" w:cstheme="minorHAnsi"/>
            <w:color w:val="000099"/>
            <w:u w:val="single"/>
          </w:rPr>
          <w:t>_</w:t>
        </w:r>
      </w:hyperlink>
      <w:hyperlink r:id="rId22" w:history="1">
        <w:r w:rsidRPr="006978E5">
          <w:rPr>
            <w:rFonts w:asciiTheme="minorHAnsi" w:hAnsiTheme="minorHAnsi" w:cstheme="minorHAnsi"/>
            <w:color w:val="000099"/>
            <w:u w:val="single"/>
          </w:rPr>
          <w:t>Design</w:t>
        </w:r>
      </w:hyperlink>
      <w:hyperlink r:id="rId23" w:history="1">
        <w:r w:rsidRPr="006978E5">
          <w:rPr>
            <w:rFonts w:asciiTheme="minorHAnsi" w:hAnsiTheme="minorHAnsi" w:cstheme="minorHAnsi"/>
            <w:color w:val="000099"/>
            <w:u w:val="single"/>
          </w:rPr>
          <w:t>_</w:t>
        </w:r>
      </w:hyperlink>
      <w:hyperlink r:id="rId24" w:history="1">
        <w:r w:rsidRPr="006978E5">
          <w:rPr>
            <w:rFonts w:asciiTheme="minorHAnsi" w:hAnsiTheme="minorHAnsi" w:cstheme="minorHAnsi"/>
            <w:color w:val="000099"/>
            <w:u w:val="single"/>
          </w:rPr>
          <w:t>Document</w:t>
        </w:r>
      </w:hyperlink>
      <w:hyperlink r:id="rId25" w:history="1">
        <w:r w:rsidRPr="006978E5">
          <w:rPr>
            <w:rFonts w:asciiTheme="minorHAnsi" w:hAnsiTheme="minorHAnsi" w:cstheme="minorHAnsi"/>
            <w:color w:val="000099"/>
            <w:u w:val="single"/>
          </w:rPr>
          <w:t>_</w:t>
        </w:r>
      </w:hyperlink>
      <w:hyperlink r:id="rId26" w:history="1">
        <w:r w:rsidRPr="006978E5">
          <w:rPr>
            <w:rFonts w:asciiTheme="minorHAnsi" w:hAnsiTheme="minorHAnsi" w:cstheme="minorHAnsi"/>
            <w:color w:val="000099"/>
            <w:u w:val="single"/>
          </w:rPr>
          <w:t>Library</w:t>
        </w:r>
      </w:hyperlink>
      <w:hyperlink r:id="rId27" w:history="1">
        <w:r w:rsidRPr="006978E5">
          <w:rPr>
            <w:rFonts w:asciiTheme="minorHAnsi" w:hAnsiTheme="minorHAnsi" w:cstheme="minorHAnsi"/>
            <w:color w:val="000099"/>
            <w:u w:val="single"/>
          </w:rPr>
          <w:t>/</w:t>
        </w:r>
      </w:hyperlink>
      <w:hyperlink r:id="rId28" w:history="1">
        <w:r w:rsidRPr="006978E5">
          <w:rPr>
            <w:rFonts w:asciiTheme="minorHAnsi" w:hAnsiTheme="minorHAnsi" w:cstheme="minorHAnsi"/>
            <w:color w:val="000099"/>
            <w:u w:val="single"/>
          </w:rPr>
          <w:t>Senior</w:t>
        </w:r>
      </w:hyperlink>
      <w:hyperlink r:id="rId29" w:history="1">
        <w:r w:rsidRPr="006978E5">
          <w:rPr>
            <w:rFonts w:asciiTheme="minorHAnsi" w:hAnsiTheme="minorHAnsi" w:cstheme="minorHAnsi"/>
            <w:color w:val="000099"/>
            <w:u w:val="single"/>
          </w:rPr>
          <w:t>_</w:t>
        </w:r>
      </w:hyperlink>
      <w:hyperlink r:id="rId30" w:history="1">
        <w:r w:rsidRPr="006978E5">
          <w:rPr>
            <w:rFonts w:asciiTheme="minorHAnsi" w:hAnsiTheme="minorHAnsi" w:cstheme="minorHAnsi"/>
            <w:color w:val="000099"/>
            <w:u w:val="single"/>
          </w:rPr>
          <w:t>Design</w:t>
        </w:r>
      </w:hyperlink>
      <w:hyperlink r:id="rId31" w:history="1">
        <w:r w:rsidRPr="006978E5">
          <w:rPr>
            <w:rFonts w:asciiTheme="minorHAnsi" w:hAnsiTheme="minorHAnsi" w:cstheme="minorHAnsi"/>
            <w:color w:val="000099"/>
            <w:u w:val="single"/>
          </w:rPr>
          <w:t>_</w:t>
        </w:r>
      </w:hyperlink>
      <w:hyperlink r:id="rId32" w:history="1">
        <w:r w:rsidRPr="006978E5">
          <w:rPr>
            <w:rFonts w:asciiTheme="minorHAnsi" w:hAnsiTheme="minorHAnsi" w:cstheme="minorHAnsi"/>
            <w:color w:val="000099"/>
            <w:u w:val="single"/>
          </w:rPr>
          <w:t>Document</w:t>
        </w:r>
      </w:hyperlink>
      <w:hyperlink r:id="rId33" w:history="1">
        <w:r w:rsidRPr="006978E5">
          <w:rPr>
            <w:rFonts w:asciiTheme="minorHAnsi" w:hAnsiTheme="minorHAnsi" w:cstheme="minorHAnsi"/>
            <w:color w:val="000099"/>
            <w:u w:val="single"/>
          </w:rPr>
          <w:t>_</w:t>
        </w:r>
      </w:hyperlink>
      <w:hyperlink r:id="rId34" w:history="1">
        <w:r w:rsidRPr="006978E5">
          <w:rPr>
            <w:rFonts w:asciiTheme="minorHAnsi" w:hAnsiTheme="minorHAnsi" w:cstheme="minorHAnsi"/>
            <w:color w:val="000099"/>
            <w:u w:val="single"/>
          </w:rPr>
          <w:t>Library</w:t>
        </w:r>
      </w:hyperlink>
      <w:hyperlink r:id="rId35" w:history="1">
        <w:r w:rsidRPr="006978E5">
          <w:rPr>
            <w:rFonts w:asciiTheme="minorHAnsi" w:hAnsiTheme="minorHAnsi" w:cstheme="minorHAnsi"/>
            <w:color w:val="000099"/>
            <w:u w:val="single"/>
          </w:rPr>
          <w:t>.</w:t>
        </w:r>
      </w:hyperlink>
      <w:hyperlink r:id="rId36" w:history="1">
        <w:r w:rsidRPr="006978E5">
          <w:rPr>
            <w:rFonts w:asciiTheme="minorHAnsi" w:hAnsiTheme="minorHAnsi" w:cstheme="minorHAnsi"/>
            <w:color w:val="000099"/>
            <w:u w:val="single"/>
          </w:rPr>
          <w:t>htm</w:t>
        </w:r>
      </w:hyperlink>
    </w:p>
    <w:p w:rsidR="003E08CA" w:rsidRPr="006978E5" w:rsidRDefault="003E08CA" w:rsidP="003E08CA">
      <w:pPr>
        <w:tabs>
          <w:tab w:val="num" w:pos="1440"/>
        </w:tabs>
        <w:spacing w:before="0"/>
        <w:ind w:left="-72"/>
        <w:rPr>
          <w:rFonts w:asciiTheme="minorHAnsi" w:hAnsiTheme="minorHAnsi" w:cstheme="minorHAnsi"/>
        </w:rPr>
      </w:pPr>
    </w:p>
    <w:p w:rsidR="00D25537" w:rsidRPr="006978E5" w:rsidRDefault="00D25537" w:rsidP="003E08CA">
      <w:pPr>
        <w:pStyle w:val="ListParagraph"/>
        <w:numPr>
          <w:ilvl w:val="0"/>
          <w:numId w:val="36"/>
        </w:numPr>
        <w:tabs>
          <w:tab w:val="num" w:pos="1440"/>
        </w:tabs>
        <w:spacing w:before="0"/>
        <w:ind w:left="648"/>
        <w:rPr>
          <w:rFonts w:asciiTheme="minorHAnsi" w:hAnsiTheme="minorHAnsi" w:cstheme="minorHAnsi"/>
        </w:rPr>
      </w:pPr>
      <w:r w:rsidRPr="006978E5">
        <w:rPr>
          <w:rFonts w:asciiTheme="minorHAnsi" w:hAnsiTheme="minorHAnsi" w:cstheme="minorHAnsi"/>
        </w:rPr>
        <w:t>Microsoft’s Design Guideline for class Library Developers</w:t>
      </w:r>
    </w:p>
    <w:p w:rsidR="00D25537" w:rsidRPr="006978E5" w:rsidRDefault="004241AA" w:rsidP="003E08CA">
      <w:pPr>
        <w:pStyle w:val="ListParagraph"/>
        <w:ind w:left="648"/>
        <w:rPr>
          <w:rFonts w:asciiTheme="minorHAnsi" w:hAnsiTheme="minorHAnsi" w:cstheme="minorHAnsi"/>
        </w:rPr>
      </w:pPr>
      <w:hyperlink r:id="rId37" w:history="1">
        <w:r w:rsidR="00D25537" w:rsidRPr="006978E5">
          <w:rPr>
            <w:rFonts w:asciiTheme="minorHAnsi" w:hAnsiTheme="minorHAnsi" w:cstheme="minorHAnsi"/>
            <w:color w:val="000099"/>
            <w:u w:val="single"/>
          </w:rPr>
          <w:t>http</w:t>
        </w:r>
      </w:hyperlink>
      <w:hyperlink r:id="rId38" w:history="1">
        <w:proofErr w:type="gramStart"/>
        <w:r w:rsidR="00D25537" w:rsidRPr="006978E5">
          <w:rPr>
            <w:rFonts w:asciiTheme="minorHAnsi" w:hAnsiTheme="minorHAnsi" w:cstheme="minorHAnsi"/>
            <w:color w:val="000099"/>
            <w:u w:val="single"/>
          </w:rPr>
          <w:t>:/</w:t>
        </w:r>
        <w:proofErr w:type="gramEnd"/>
        <w:r w:rsidR="00D25537" w:rsidRPr="006978E5">
          <w:rPr>
            <w:rFonts w:asciiTheme="minorHAnsi" w:hAnsiTheme="minorHAnsi" w:cstheme="minorHAnsi"/>
            <w:color w:val="000099"/>
            <w:u w:val="single"/>
          </w:rPr>
          <w:t>/</w:t>
        </w:r>
      </w:hyperlink>
      <w:hyperlink r:id="rId39" w:history="1">
        <w:r w:rsidR="00D25537" w:rsidRPr="006978E5">
          <w:rPr>
            <w:rFonts w:asciiTheme="minorHAnsi" w:hAnsiTheme="minorHAnsi" w:cstheme="minorHAnsi"/>
            <w:color w:val="000099"/>
            <w:u w:val="single"/>
          </w:rPr>
          <w:t>msdn</w:t>
        </w:r>
      </w:hyperlink>
      <w:hyperlink r:id="rId40" w:history="1">
        <w:r w:rsidR="00D25537" w:rsidRPr="006978E5">
          <w:rPr>
            <w:rFonts w:asciiTheme="minorHAnsi" w:hAnsiTheme="minorHAnsi" w:cstheme="minorHAnsi"/>
            <w:color w:val="000099"/>
            <w:u w:val="single"/>
          </w:rPr>
          <w:t>.</w:t>
        </w:r>
      </w:hyperlink>
      <w:hyperlink r:id="rId41" w:history="1">
        <w:r w:rsidR="00D25537" w:rsidRPr="006978E5">
          <w:rPr>
            <w:rFonts w:asciiTheme="minorHAnsi" w:hAnsiTheme="minorHAnsi" w:cstheme="minorHAnsi"/>
            <w:color w:val="000099"/>
            <w:u w:val="single"/>
          </w:rPr>
          <w:t>microsoft</w:t>
        </w:r>
      </w:hyperlink>
      <w:hyperlink r:id="rId42" w:history="1">
        <w:r w:rsidR="00D25537" w:rsidRPr="006978E5">
          <w:rPr>
            <w:rFonts w:asciiTheme="minorHAnsi" w:hAnsiTheme="minorHAnsi" w:cstheme="minorHAnsi"/>
            <w:color w:val="000099"/>
            <w:u w:val="single"/>
          </w:rPr>
          <w:t>.</w:t>
        </w:r>
      </w:hyperlink>
      <w:hyperlink r:id="rId43" w:history="1">
        <w:r w:rsidR="00D25537" w:rsidRPr="006978E5">
          <w:rPr>
            <w:rFonts w:asciiTheme="minorHAnsi" w:hAnsiTheme="minorHAnsi" w:cstheme="minorHAnsi"/>
            <w:color w:val="000099"/>
            <w:u w:val="single"/>
          </w:rPr>
          <w:t>com</w:t>
        </w:r>
      </w:hyperlink>
      <w:hyperlink r:id="rId44" w:history="1">
        <w:r w:rsidR="00D25537" w:rsidRPr="006978E5">
          <w:rPr>
            <w:rFonts w:asciiTheme="minorHAnsi" w:hAnsiTheme="minorHAnsi" w:cstheme="minorHAnsi"/>
            <w:color w:val="000099"/>
            <w:u w:val="single"/>
          </w:rPr>
          <w:t>/</w:t>
        </w:r>
      </w:hyperlink>
      <w:hyperlink r:id="rId45" w:history="1">
        <w:r w:rsidR="00D25537" w:rsidRPr="006978E5">
          <w:rPr>
            <w:rFonts w:asciiTheme="minorHAnsi" w:hAnsiTheme="minorHAnsi" w:cstheme="minorHAnsi"/>
            <w:color w:val="000099"/>
            <w:u w:val="single"/>
          </w:rPr>
          <w:t>en</w:t>
        </w:r>
      </w:hyperlink>
      <w:hyperlink r:id="rId46" w:history="1">
        <w:r w:rsidR="00D25537" w:rsidRPr="006978E5">
          <w:rPr>
            <w:rFonts w:asciiTheme="minorHAnsi" w:hAnsiTheme="minorHAnsi" w:cstheme="minorHAnsi"/>
            <w:color w:val="000099"/>
            <w:u w:val="single"/>
          </w:rPr>
          <w:t>-</w:t>
        </w:r>
      </w:hyperlink>
      <w:hyperlink r:id="rId47" w:history="1">
        <w:r w:rsidR="00D25537" w:rsidRPr="006978E5">
          <w:rPr>
            <w:rFonts w:asciiTheme="minorHAnsi" w:hAnsiTheme="minorHAnsi" w:cstheme="minorHAnsi"/>
            <w:color w:val="000099"/>
            <w:u w:val="single"/>
          </w:rPr>
          <w:t>us</w:t>
        </w:r>
      </w:hyperlink>
      <w:hyperlink r:id="rId48" w:history="1">
        <w:r w:rsidR="00D25537" w:rsidRPr="006978E5">
          <w:rPr>
            <w:rFonts w:asciiTheme="minorHAnsi" w:hAnsiTheme="minorHAnsi" w:cstheme="minorHAnsi"/>
            <w:color w:val="000099"/>
            <w:u w:val="single"/>
          </w:rPr>
          <w:t>/</w:t>
        </w:r>
      </w:hyperlink>
      <w:hyperlink r:id="rId49" w:history="1">
        <w:r w:rsidR="00D25537" w:rsidRPr="006978E5">
          <w:rPr>
            <w:rFonts w:asciiTheme="minorHAnsi" w:hAnsiTheme="minorHAnsi" w:cstheme="minorHAnsi"/>
            <w:color w:val="000099"/>
            <w:u w:val="single"/>
          </w:rPr>
          <w:t>library</w:t>
        </w:r>
      </w:hyperlink>
      <w:hyperlink r:id="rId50" w:history="1">
        <w:r w:rsidR="00D25537" w:rsidRPr="006978E5">
          <w:rPr>
            <w:rFonts w:asciiTheme="minorHAnsi" w:hAnsiTheme="minorHAnsi" w:cstheme="minorHAnsi"/>
            <w:color w:val="000099"/>
            <w:u w:val="single"/>
          </w:rPr>
          <w:t>/</w:t>
        </w:r>
      </w:hyperlink>
      <w:hyperlink r:id="rId51" w:history="1">
        <w:r w:rsidR="00D25537" w:rsidRPr="006978E5">
          <w:rPr>
            <w:rFonts w:asciiTheme="minorHAnsi" w:hAnsiTheme="minorHAnsi" w:cstheme="minorHAnsi"/>
            <w:color w:val="000099"/>
            <w:u w:val="single"/>
          </w:rPr>
          <w:t>czefa</w:t>
        </w:r>
      </w:hyperlink>
      <w:hyperlink r:id="rId52" w:history="1">
        <w:r w:rsidR="00D25537" w:rsidRPr="006978E5">
          <w:rPr>
            <w:rFonts w:asciiTheme="minorHAnsi" w:hAnsiTheme="minorHAnsi" w:cstheme="minorHAnsi"/>
            <w:color w:val="000099"/>
            <w:u w:val="single"/>
          </w:rPr>
          <w:t>0</w:t>
        </w:r>
      </w:hyperlink>
      <w:hyperlink r:id="rId53" w:history="1">
        <w:r w:rsidR="00D25537" w:rsidRPr="006978E5">
          <w:rPr>
            <w:rFonts w:asciiTheme="minorHAnsi" w:hAnsiTheme="minorHAnsi" w:cstheme="minorHAnsi"/>
            <w:color w:val="000099"/>
            <w:u w:val="single"/>
          </w:rPr>
          <w:t>ke</w:t>
        </w:r>
      </w:hyperlink>
      <w:hyperlink r:id="rId54" w:history="1">
        <w:r w:rsidR="00D25537" w:rsidRPr="006978E5">
          <w:rPr>
            <w:rFonts w:asciiTheme="minorHAnsi" w:hAnsiTheme="minorHAnsi" w:cstheme="minorHAnsi"/>
            <w:color w:val="000099"/>
            <w:u w:val="single"/>
          </w:rPr>
          <w:t>%28</w:t>
        </w:r>
      </w:hyperlink>
      <w:hyperlink r:id="rId55" w:history="1">
        <w:r w:rsidR="00D25537" w:rsidRPr="006978E5">
          <w:rPr>
            <w:rFonts w:asciiTheme="minorHAnsi" w:hAnsiTheme="minorHAnsi" w:cstheme="minorHAnsi"/>
            <w:color w:val="000099"/>
            <w:u w:val="single"/>
          </w:rPr>
          <w:t>v</w:t>
        </w:r>
      </w:hyperlink>
      <w:hyperlink r:id="rId56" w:history="1">
        <w:r w:rsidR="00D25537" w:rsidRPr="006978E5">
          <w:rPr>
            <w:rFonts w:asciiTheme="minorHAnsi" w:hAnsiTheme="minorHAnsi" w:cstheme="minorHAnsi"/>
            <w:color w:val="000099"/>
            <w:u w:val="single"/>
          </w:rPr>
          <w:t>=</w:t>
        </w:r>
      </w:hyperlink>
      <w:hyperlink r:id="rId57" w:history="1">
        <w:r w:rsidR="00D25537" w:rsidRPr="006978E5">
          <w:rPr>
            <w:rFonts w:asciiTheme="minorHAnsi" w:hAnsiTheme="minorHAnsi" w:cstheme="minorHAnsi"/>
            <w:color w:val="000099"/>
            <w:u w:val="single"/>
          </w:rPr>
          <w:t>vs</w:t>
        </w:r>
      </w:hyperlink>
      <w:hyperlink r:id="rId58" w:history="1">
        <w:r w:rsidR="00D25537" w:rsidRPr="006978E5">
          <w:rPr>
            <w:rFonts w:asciiTheme="minorHAnsi" w:hAnsiTheme="minorHAnsi" w:cstheme="minorHAnsi"/>
            <w:color w:val="000099"/>
            <w:u w:val="single"/>
          </w:rPr>
          <w:t>.71%29.</w:t>
        </w:r>
      </w:hyperlink>
      <w:hyperlink r:id="rId59" w:history="1">
        <w:proofErr w:type="gramStart"/>
        <w:r w:rsidR="00D25537" w:rsidRPr="006978E5">
          <w:rPr>
            <w:rFonts w:asciiTheme="minorHAnsi" w:hAnsiTheme="minorHAnsi" w:cstheme="minorHAnsi"/>
            <w:color w:val="000099"/>
            <w:u w:val="single"/>
          </w:rPr>
          <w:t>aspx</w:t>
        </w:r>
        <w:proofErr w:type="gramEnd"/>
      </w:hyperlink>
    </w:p>
    <w:p w:rsidR="00D25537" w:rsidRPr="006978E5" w:rsidRDefault="00D25537">
      <w:pPr>
        <w:ind w:left="0"/>
        <w:rPr>
          <w:rFonts w:asciiTheme="minorHAnsi" w:hAnsiTheme="minorHAnsi" w:cstheme="minorHAnsi"/>
        </w:rPr>
      </w:pPr>
    </w:p>
    <w:p w:rsidR="00D25537" w:rsidRPr="006978E5" w:rsidRDefault="00D25537">
      <w:pPr>
        <w:ind w:left="1080"/>
        <w:rPr>
          <w:rFonts w:asciiTheme="minorHAnsi" w:hAnsiTheme="minorHAnsi" w:cstheme="minorHAnsi"/>
          <w:color w:val="0000FF"/>
          <w:u w:val="single"/>
        </w:rPr>
      </w:pPr>
      <w:bookmarkStart w:id="24" w:name="id.0ab5dd010af4"/>
      <w:bookmarkEnd w:id="24"/>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5" w:name="_Toc297759613"/>
      <w:bookmarkStart w:id="26" w:name="_Toc297769286"/>
      <w:bookmarkStart w:id="27" w:name="_Toc299391556"/>
      <w:r w:rsidRPr="006978E5">
        <w:rPr>
          <w:rFonts w:asciiTheme="minorHAnsi" w:hAnsiTheme="minorHAnsi" w:cstheme="minorHAnsi"/>
        </w:rPr>
        <w:t>Overall Description</w:t>
      </w:r>
      <w:bookmarkEnd w:id="25"/>
      <w:bookmarkEnd w:id="26"/>
      <w:bookmarkEnd w:id="27"/>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w:t>
      </w:r>
      <w:r w:rsidRPr="006978E5">
        <w:rPr>
          <w:rFonts w:asciiTheme="minorHAnsi" w:hAnsiTheme="minorHAnsi" w:cstheme="minorHAnsi"/>
        </w:rPr>
        <w:lastRenderedPageBreak/>
        <w:t>mobile device. The MAVS System can be installed in homes, businesses, or any personal property with a secure point of entry.</w:t>
      </w:r>
    </w:p>
    <w:p w:rsidR="00D25537" w:rsidRPr="006978E5" w:rsidRDefault="00D25537">
      <w:pPr>
        <w:rPr>
          <w:rFonts w:asciiTheme="minorHAnsi" w:hAnsiTheme="minorHAnsi" w:cstheme="minorHAnsi"/>
        </w:rPr>
      </w:pPr>
    </w:p>
    <w:p w:rsidR="00D25537" w:rsidRPr="006978E5" w:rsidRDefault="001E1E2C" w:rsidP="001E1E2C">
      <w:pPr>
        <w:ind w:left="1080"/>
        <w:jc w:val="center"/>
        <w:rPr>
          <w:rFonts w:asciiTheme="minorHAnsi" w:hAnsiTheme="minorHAnsi" w:cstheme="minorHAnsi"/>
        </w:rPr>
      </w:pPr>
      <w:r w:rsidRPr="006978E5">
        <w:rPr>
          <w:rFonts w:asciiTheme="minorHAnsi" w:hAnsiTheme="minorHAnsi" w:cstheme="minorHAnsi"/>
          <w:noProof/>
        </w:rPr>
        <w:drawing>
          <wp:anchor distT="0" distB="0" distL="114300" distR="114300" simplePos="0" relativeHeight="251659776" behindDoc="0" locked="0" layoutInCell="1" allowOverlap="1" wp14:anchorId="4FD86806" wp14:editId="3C1B9309">
            <wp:simplePos x="0" y="0"/>
            <wp:positionH relativeFrom="column">
              <wp:posOffset>45720</wp:posOffset>
            </wp:positionH>
            <wp:positionV relativeFrom="paragraph">
              <wp:posOffset>204470</wp:posOffset>
            </wp:positionV>
            <wp:extent cx="5943600" cy="3628390"/>
            <wp:effectExtent l="0" t="0" r="0" b="0"/>
            <wp:wrapTopAndBottom/>
            <wp:docPr id="3" name="Picture 3" descr="C:\Users\nate\Desktop\Diagram_with_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esktop\Diagram_with_house.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5537" w:rsidRPr="006978E5" w:rsidRDefault="00D25537" w:rsidP="003E08CA">
      <w:pPr>
        <w:pStyle w:val="ListParagraph"/>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 xml:space="preserve">Figure 1 </w:t>
      </w:r>
      <w:proofErr w:type="gramStart"/>
      <w:r w:rsidRPr="006978E5">
        <w:rPr>
          <w:rFonts w:asciiTheme="minorHAnsi" w:eastAsia="Arial" w:hAnsiTheme="minorHAnsi" w:cstheme="minorHAnsi"/>
          <w:b/>
          <w:bCs/>
          <w:sz w:val="20"/>
          <w:szCs w:val="20"/>
        </w:rPr>
        <w:t>-  Diagram</w:t>
      </w:r>
      <w:proofErr w:type="gramEnd"/>
      <w:r w:rsidRPr="006978E5">
        <w:rPr>
          <w:rFonts w:asciiTheme="minorHAnsi" w:eastAsia="Arial" w:hAnsiTheme="minorHAnsi" w:cstheme="minorHAnsi"/>
          <w:b/>
          <w:bCs/>
          <w:sz w:val="20"/>
          <w:szCs w:val="20"/>
        </w:rPr>
        <w:t xml:space="preserve"> of MAVS System</w:t>
      </w:r>
    </w:p>
    <w:p w:rsidR="00D25537" w:rsidRPr="006978E5" w:rsidRDefault="00D25537">
      <w:pPr>
        <w:spacing w:after="120"/>
        <w:ind w:left="0"/>
        <w:rPr>
          <w:rFonts w:asciiTheme="minorHAnsi" w:eastAsia="Arial" w:hAnsiTheme="minorHAnsi" w:cstheme="minorHAnsi"/>
          <w:b/>
          <w:bCs/>
          <w:sz w:val="20"/>
          <w:szCs w:val="20"/>
        </w:rPr>
      </w:pPr>
      <w:bookmarkStart w:id="28" w:name="id.6aefd73b6db5"/>
      <w:bookmarkEnd w:id="28"/>
    </w:p>
    <w:p w:rsidR="001E1E2C" w:rsidRPr="006978E5" w:rsidRDefault="001E1E2C">
      <w:pPr>
        <w:spacing w:before="0"/>
        <w:ind w:left="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br w:type="page"/>
      </w:r>
    </w:p>
    <w:p w:rsidR="00D25537" w:rsidRPr="006978E5" w:rsidRDefault="00D25537">
      <w:pPr>
        <w:spacing w:after="120"/>
        <w:ind w:left="0"/>
        <w:rPr>
          <w:rFonts w:asciiTheme="minorHAnsi" w:eastAsia="Arial" w:hAnsiTheme="minorHAnsi" w:cstheme="minorHAnsi"/>
          <w:b/>
          <w:bCs/>
          <w:sz w:val="20"/>
          <w:szCs w:val="20"/>
        </w:rPr>
      </w:pPr>
    </w:p>
    <w:p w:rsidR="00D25537" w:rsidRPr="006978E5" w:rsidRDefault="00D25537">
      <w:pPr>
        <w:spacing w:after="120"/>
        <w:ind w:left="0"/>
        <w:rPr>
          <w:rFonts w:asciiTheme="minorHAnsi" w:eastAsia="Arial" w:hAnsiTheme="minorHAnsi" w:cstheme="minorHAnsi"/>
          <w:b/>
          <w:bCs/>
          <w:sz w:val="20"/>
          <w:szCs w:val="20"/>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9" w:name="_Toc297759614"/>
      <w:bookmarkStart w:id="30" w:name="_Toc297769287"/>
      <w:bookmarkStart w:id="31" w:name="_Toc299391557"/>
      <w:r w:rsidRPr="006978E5">
        <w:rPr>
          <w:rFonts w:asciiTheme="minorHAnsi" w:hAnsiTheme="minorHAnsi" w:cstheme="minorHAnsi"/>
        </w:rPr>
        <w:t>Product Perspectives</w:t>
      </w:r>
      <w:bookmarkEnd w:id="29"/>
      <w:bookmarkEnd w:id="30"/>
      <w:bookmarkEnd w:id="31"/>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MAVS System can be viewed from many different perspectives: Hardware, user interface (via mobile device or central computer), and subject interface.</w:t>
      </w:r>
    </w:p>
    <w:p w:rsidR="00D25537" w:rsidRPr="006978E5" w:rsidRDefault="00D25537">
      <w:pPr>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2" w:name="_Toc297759615"/>
      <w:r w:rsidRPr="006978E5">
        <w:rPr>
          <w:rFonts w:asciiTheme="minorHAnsi" w:hAnsiTheme="minorHAnsi" w:cstheme="minorHAnsi"/>
        </w:rPr>
        <w:t>Hardware Interfaces</w:t>
      </w:r>
      <w:bookmarkEnd w:id="32"/>
    </w:p>
    <w:p w:rsidR="00D25537" w:rsidRPr="006978E5" w:rsidRDefault="00D25537" w:rsidP="003E08CA">
      <w:pPr>
        <w:pStyle w:val="ListParagraph"/>
        <w:rPr>
          <w:rFonts w:asciiTheme="minorHAnsi" w:hAnsiTheme="minorHAnsi" w:cstheme="minorHAnsi"/>
        </w:rPr>
      </w:pPr>
      <w:r w:rsidRPr="006978E5">
        <w:rPr>
          <w:rFonts w:asciiTheme="minorHAnsi" w:hAnsiTheme="minorHAnsi" w:cstheme="minorHAnsi"/>
        </w:rPr>
        <w:t>The security system will contain a camera and several sensors, each of which will interface with the central computer.  The central computer will be able to communicate with an Android mobile device.  The following is a list of the various hardware interfaces:</w:t>
      </w:r>
    </w:p>
    <w:p w:rsidR="00D25537" w:rsidRPr="006978E5" w:rsidRDefault="00D25537">
      <w:pPr>
        <w:rPr>
          <w:rFonts w:asciiTheme="minorHAnsi" w:hAnsiTheme="minorHAnsi" w:cstheme="minorHAnsi"/>
        </w:rPr>
      </w:pP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connecting the camera to the central computer</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connecting the central computer to the mobile device</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for connecting sensors to the integrated circuit (sensor controller)</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integrated circuit for relaying sensor information from sensor controller to the central computer</w:t>
      </w:r>
    </w:p>
    <w:p w:rsidR="00547F37" w:rsidRPr="006978E5" w:rsidRDefault="00547F37" w:rsidP="00547F37">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android device which relays commands to the camera</w:t>
      </w:r>
    </w:p>
    <w:p w:rsidR="00D25537" w:rsidRPr="006978E5" w:rsidRDefault="00D25537">
      <w:pPr>
        <w:ind w:left="0"/>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3" w:name="_Toc297759616"/>
      <w:r w:rsidRPr="006978E5">
        <w:rPr>
          <w:rFonts w:asciiTheme="minorHAnsi" w:hAnsiTheme="minorHAnsi" w:cstheme="minorHAnsi"/>
        </w:rPr>
        <w:t>User Interface</w:t>
      </w:r>
      <w:bookmarkEnd w:id="33"/>
    </w:p>
    <w:p w:rsidR="00547F37" w:rsidRPr="006978E5" w:rsidRDefault="00D25537" w:rsidP="00024D41">
      <w:pPr>
        <w:pStyle w:val="ListParagraph"/>
        <w:rPr>
          <w:rFonts w:asciiTheme="minorHAnsi" w:hAnsiTheme="minorHAnsi" w:cstheme="minorHAnsi"/>
        </w:rPr>
      </w:pPr>
      <w:r w:rsidRPr="006978E5">
        <w:rPr>
          <w:rFonts w:asciiTheme="minorHAnsi" w:hAnsiTheme="minorHAnsi" w:cstheme="minorHAnsi"/>
        </w:rPr>
        <w:t>Users will interface with the security system through either the central computer or the mobile device.  They will have the ability to control the entire security system from either the mobile device or the central computer. The Mobile Device user interface will be graphical and responsive to touch.  The central Computer will also contain a graphical user interface and be responsive to keyboard and mouse input.</w:t>
      </w:r>
    </w:p>
    <w:p w:rsidR="00024D41" w:rsidRPr="006978E5" w:rsidRDefault="00024D41" w:rsidP="00024D41">
      <w:pPr>
        <w:pStyle w:val="ListParagraph"/>
        <w:rPr>
          <w:rFonts w:asciiTheme="minorHAnsi" w:hAnsiTheme="minorHAnsi" w:cstheme="minorHAnsi"/>
        </w:rPr>
      </w:pPr>
    </w:p>
    <w:p w:rsidR="00024D41" w:rsidRPr="006978E5" w:rsidRDefault="00024D41" w:rsidP="00024D41">
      <w:pPr>
        <w:pStyle w:val="ListParagraph"/>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4" w:name="_Toc297759617"/>
      <w:r w:rsidRPr="006978E5">
        <w:rPr>
          <w:rFonts w:asciiTheme="minorHAnsi" w:hAnsiTheme="minorHAnsi" w:cstheme="minorHAnsi"/>
        </w:rPr>
        <w:t>Subject Interface</w:t>
      </w:r>
      <w:bookmarkEnd w:id="34"/>
    </w:p>
    <w:p w:rsidR="00D25537" w:rsidRPr="006978E5" w:rsidRDefault="00D25537" w:rsidP="003E08CA">
      <w:pPr>
        <w:pStyle w:val="ListParagraph"/>
        <w:ind w:left="792"/>
        <w:rPr>
          <w:rFonts w:asciiTheme="minorHAnsi" w:hAnsiTheme="minorHAnsi" w:cstheme="minorHAnsi"/>
        </w:rPr>
      </w:pPr>
      <w:r w:rsidRPr="006978E5">
        <w:rPr>
          <w:rFonts w:asciiTheme="minorHAnsi" w:hAnsiTheme="minorHAnsi" w:cstheme="minorHAnsi"/>
        </w:rPr>
        <w:t>Subjects triggering the alert shall be notified with lights, sirens, and/or audible commands depending on the user’s configuration of the system. The subject will be able to see the camera, but will be unable to control it. The camera, along with the lights, speakers, and motion sensor shall be mounted securely and discretely around the point of entry to minimize the risk of physical damage.</w:t>
      </w:r>
    </w:p>
    <w:p w:rsidR="003E08CA" w:rsidRPr="006978E5" w:rsidRDefault="003E08CA" w:rsidP="003E08CA">
      <w:pPr>
        <w:pStyle w:val="ListParagraph"/>
        <w:ind w:left="792"/>
        <w:rPr>
          <w:rFonts w:asciiTheme="minorHAnsi" w:hAnsiTheme="minorHAnsi" w:cstheme="minorHAnsi"/>
        </w:rPr>
      </w:pPr>
    </w:p>
    <w:p w:rsidR="003E08CA" w:rsidRPr="006978E5" w:rsidRDefault="003E08CA" w:rsidP="003E08CA">
      <w:pPr>
        <w:pStyle w:val="ListParagraph"/>
        <w:ind w:left="792"/>
        <w:rPr>
          <w:rFonts w:asciiTheme="minorHAnsi" w:hAnsiTheme="minorHAnsi" w:cstheme="minorHAnsi"/>
        </w:rPr>
      </w:pPr>
    </w:p>
    <w:p w:rsidR="003E08CA" w:rsidRPr="006978E5" w:rsidRDefault="003E08CA" w:rsidP="003E08CA">
      <w:pPr>
        <w:pStyle w:val="ListParagraph"/>
        <w:ind w:left="792"/>
        <w:rPr>
          <w:rFonts w:asciiTheme="minorHAnsi" w:hAnsiTheme="minorHAnsi" w:cstheme="minorHAnsi"/>
        </w:rPr>
      </w:pPr>
    </w:p>
    <w:p w:rsidR="00DC17DF" w:rsidRPr="006978E5" w:rsidRDefault="00DC17DF" w:rsidP="00DC17DF">
      <w:pPr>
        <w:pStyle w:val="Heading1"/>
        <w:pageBreakBefore/>
        <w:numPr>
          <w:ilvl w:val="0"/>
          <w:numId w:val="31"/>
        </w:numPr>
        <w:spacing w:before="0" w:after="0"/>
        <w:jc w:val="left"/>
        <w:rPr>
          <w:rFonts w:asciiTheme="minorHAnsi" w:hAnsiTheme="minorHAnsi" w:cstheme="minorHAnsi"/>
        </w:rPr>
      </w:pPr>
      <w:bookmarkStart w:id="35" w:name="id.70714d8b8519"/>
      <w:bookmarkStart w:id="36" w:name="_Toc297769288"/>
      <w:bookmarkStart w:id="37" w:name="_Toc299391558"/>
      <w:bookmarkEnd w:id="35"/>
      <w:r w:rsidRPr="006978E5">
        <w:rPr>
          <w:rFonts w:asciiTheme="minorHAnsi" w:hAnsiTheme="minorHAnsi" w:cstheme="minorHAnsi"/>
        </w:rPr>
        <w:lastRenderedPageBreak/>
        <w:t>Environments</w:t>
      </w:r>
      <w:bookmarkEnd w:id="36"/>
      <w:bookmarkEnd w:id="37"/>
    </w:p>
    <w:p w:rsidR="00D25537" w:rsidRPr="006978E5" w:rsidRDefault="00D25537" w:rsidP="00D25537">
      <w:pPr>
        <w:rPr>
          <w:rFonts w:asciiTheme="minorHAnsi" w:eastAsia="Arial"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38" w:name="_Toc297759619"/>
      <w:r w:rsidRPr="006978E5">
        <w:rPr>
          <w:rFonts w:asciiTheme="minorHAnsi" w:hAnsiTheme="minorHAnsi" w:cstheme="minorHAnsi"/>
        </w:rPr>
        <w:t xml:space="preserve"> </w:t>
      </w:r>
      <w:bookmarkStart w:id="39" w:name="_Toc297769289"/>
      <w:bookmarkStart w:id="40" w:name="_Toc299391559"/>
      <w:bookmarkStart w:id="41" w:name="_GoBack"/>
      <w:bookmarkEnd w:id="41"/>
      <w:r w:rsidR="001006BD">
        <w:rPr>
          <w:rFonts w:asciiTheme="minorHAnsi" w:hAnsiTheme="minorHAnsi" w:cstheme="minorHAnsi"/>
        </w:rPr>
        <w:t xml:space="preserve">Development </w:t>
      </w:r>
      <w:r w:rsidRPr="006978E5">
        <w:rPr>
          <w:rFonts w:asciiTheme="minorHAnsi" w:hAnsiTheme="minorHAnsi" w:cstheme="minorHAnsi"/>
        </w:rPr>
        <w:t>Environment</w:t>
      </w:r>
      <w:bookmarkEnd w:id="38"/>
      <w:bookmarkEnd w:id="39"/>
      <w:bookmarkEnd w:id="40"/>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software shall be developed on either the Senior Design Lab computer or the team members’ personal computers.</w:t>
      </w:r>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software development environment shall be Windows XP/Vista/7. The integrated development environment used for android development will be Eclipse, with the Android SDK plugin and virtual machine.</w:t>
      </w:r>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hardware development environment shall be the senior design lab. Construction of test components (e</w:t>
      </w:r>
      <w:r w:rsidR="00675B17" w:rsidRPr="006978E5">
        <w:rPr>
          <w:rFonts w:asciiTheme="minorHAnsi" w:hAnsiTheme="minorHAnsi" w:cstheme="minorHAnsi"/>
        </w:rPr>
        <w:t>.</w:t>
      </w:r>
      <w:r w:rsidRPr="006978E5">
        <w:rPr>
          <w:rFonts w:asciiTheme="minorHAnsi" w:hAnsiTheme="minorHAnsi" w:cstheme="minorHAnsi"/>
        </w:rPr>
        <w:t>g. mock door/window) may take place outside of the senior design lab in a place with necessary equipment.</w:t>
      </w:r>
      <w:bookmarkStart w:id="42" w:name="id.da8943cfe7e5"/>
      <w:bookmarkEnd w:id="42"/>
    </w:p>
    <w:p w:rsidR="00D25537" w:rsidRPr="006978E5" w:rsidRDefault="00D25537">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43" w:name="_Toc297759620"/>
      <w:bookmarkStart w:id="44" w:name="_Toc297769290"/>
      <w:bookmarkStart w:id="45" w:name="_Toc299391560"/>
      <w:r w:rsidRPr="006978E5">
        <w:rPr>
          <w:rFonts w:asciiTheme="minorHAnsi" w:hAnsiTheme="minorHAnsi" w:cstheme="minorHAnsi"/>
        </w:rPr>
        <w:t>Operations Environment</w:t>
      </w:r>
      <w:bookmarkEnd w:id="43"/>
      <w:bookmarkEnd w:id="44"/>
      <w:bookmarkEnd w:id="45"/>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MAVS System will be installed on a property with entry points.  The camera shall be installed with a clear view of activity outside the door and close enough to the central </w:t>
      </w:r>
      <w:r w:rsidR="001154C5" w:rsidRPr="006978E5">
        <w:rPr>
          <w:rFonts w:asciiTheme="minorHAnsi" w:hAnsiTheme="minorHAnsi" w:cstheme="minorHAnsi"/>
        </w:rPr>
        <w:t>computer</w:t>
      </w:r>
      <w:r w:rsidRPr="006978E5">
        <w:rPr>
          <w:rFonts w:asciiTheme="minorHAnsi" w:hAnsiTheme="minorHAnsi" w:cstheme="minorHAnsi"/>
        </w:rPr>
        <w:t xml:space="preserve"> to allow for connectivity.  The sensors will be placed in a location that is close enough to allow connectivity to the IC.  The IC shall be placed in an indoor, climate controlled environment close enough to allow connectivity to both the central computer and the sensors. The central computer will be in a climate controlled environment at a temperature between 40 and 90 degrees Fahrenheit. The central computer must be close enough to the IC and the sensors to allow connectivity.  The mobile device will be in an area where the user can connect to the internet (2G, 3G, 4G, or </w:t>
      </w:r>
      <w:r w:rsidR="00657742" w:rsidRPr="006978E5">
        <w:rPr>
          <w:rFonts w:asciiTheme="minorHAnsi" w:hAnsiTheme="minorHAnsi" w:cstheme="minorHAnsi"/>
        </w:rPr>
        <w:t>Wi-Fi</w:t>
      </w:r>
      <w:r w:rsidRPr="006978E5">
        <w:rPr>
          <w:rFonts w:asciiTheme="minorHAnsi" w:hAnsiTheme="minorHAnsi" w:cstheme="minorHAnsi"/>
        </w:rPr>
        <w:t>).</w:t>
      </w:r>
      <w:bookmarkStart w:id="46" w:name="id.c4e4e2b6b9c1"/>
      <w:bookmarkEnd w:id="46"/>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47" w:name="_Toc297759621"/>
      <w:bookmarkStart w:id="48" w:name="_Toc297769291"/>
      <w:bookmarkStart w:id="49" w:name="_Toc299391561"/>
      <w:r w:rsidRPr="006978E5">
        <w:rPr>
          <w:rFonts w:asciiTheme="minorHAnsi" w:hAnsiTheme="minorHAnsi" w:cstheme="minorHAnsi"/>
        </w:rPr>
        <w:t>Maintenance Environment</w:t>
      </w:r>
      <w:bookmarkEnd w:id="47"/>
      <w:bookmarkEnd w:id="48"/>
      <w:bookmarkEnd w:id="49"/>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Hardware Maintenance shall be handled within the senior design lab.</w:t>
      </w: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Software Maintenance shall occur either within the Senior D</w:t>
      </w:r>
      <w:r w:rsidR="00675B17" w:rsidRPr="006978E5">
        <w:rPr>
          <w:rFonts w:asciiTheme="minorHAnsi" w:hAnsiTheme="minorHAnsi" w:cstheme="minorHAnsi"/>
        </w:rPr>
        <w:t xml:space="preserve">esign Lab or on team members’ </w:t>
      </w:r>
      <w:r w:rsidRPr="006978E5">
        <w:rPr>
          <w:rFonts w:asciiTheme="minorHAnsi" w:hAnsiTheme="minorHAnsi" w:cstheme="minorHAnsi"/>
        </w:rPr>
        <w:t>personal computers.  If necessary, maintenance may occur within the operations environment on a system consistent with development system specifications.</w:t>
      </w: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maintenance shall be handled by MAVS </w:t>
      </w:r>
      <w:r w:rsidR="00657742" w:rsidRPr="006978E5">
        <w:rPr>
          <w:rFonts w:asciiTheme="minorHAnsi" w:hAnsiTheme="minorHAnsi" w:cstheme="minorHAnsi"/>
        </w:rPr>
        <w:t>Team</w:t>
      </w:r>
      <w:r w:rsidRPr="006978E5">
        <w:rPr>
          <w:rFonts w:asciiTheme="minorHAnsi" w:hAnsiTheme="minorHAnsi" w:cstheme="minorHAnsi"/>
        </w:rPr>
        <w:t xml:space="preserve"> until December 2011.</w:t>
      </w:r>
      <w:bookmarkStart w:id="50" w:name="id.118f5e5a0573"/>
      <w:bookmarkEnd w:id="50"/>
    </w:p>
    <w:p w:rsidR="00D25537" w:rsidRPr="006978E5" w:rsidRDefault="00D25537" w:rsidP="00DC17DF">
      <w:pPr>
        <w:pStyle w:val="Heading1"/>
        <w:pageBreakBefore/>
        <w:numPr>
          <w:ilvl w:val="0"/>
          <w:numId w:val="31"/>
        </w:numPr>
        <w:spacing w:before="0" w:after="0"/>
        <w:rPr>
          <w:rFonts w:asciiTheme="minorHAnsi" w:hAnsiTheme="minorHAnsi" w:cstheme="minorHAnsi"/>
        </w:rPr>
      </w:pPr>
      <w:bookmarkStart w:id="51" w:name="_Toc297759622"/>
      <w:bookmarkStart w:id="52" w:name="_Toc297769292"/>
      <w:bookmarkStart w:id="53" w:name="_Toc299391562"/>
      <w:r w:rsidRPr="006978E5">
        <w:rPr>
          <w:rFonts w:asciiTheme="minorHAnsi" w:hAnsiTheme="minorHAnsi" w:cstheme="minorHAnsi"/>
        </w:rPr>
        <w:lastRenderedPageBreak/>
        <w:t>External Interface and Data Flows</w:t>
      </w:r>
      <w:bookmarkStart w:id="54" w:name="id.7979abe73eb2"/>
      <w:bookmarkEnd w:id="51"/>
      <w:bookmarkEnd w:id="52"/>
      <w:bookmarkEnd w:id="53"/>
      <w:bookmarkEnd w:id="54"/>
    </w:p>
    <w:p w:rsidR="001154C5" w:rsidRPr="006978E5" w:rsidRDefault="001154C5" w:rsidP="001154C5">
      <w:pPr>
        <w:rPr>
          <w:rFonts w:asciiTheme="minorHAnsi" w:hAnsiTheme="minorHAnsi" w:cstheme="minorHAnsi"/>
        </w:rPr>
      </w:pPr>
    </w:p>
    <w:p w:rsidR="001154C5" w:rsidRPr="006978E5" w:rsidRDefault="001154C5" w:rsidP="001154C5">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55" w:name="_Toc297759623"/>
      <w:bookmarkStart w:id="56" w:name="_Toc297769293"/>
      <w:bookmarkStart w:id="57" w:name="_Toc299391563"/>
      <w:r w:rsidRPr="006978E5">
        <w:rPr>
          <w:rFonts w:asciiTheme="minorHAnsi" w:hAnsiTheme="minorHAnsi" w:cstheme="minorHAnsi"/>
        </w:rPr>
        <w:t>Hardware Interfaces</w:t>
      </w:r>
      <w:bookmarkEnd w:id="55"/>
      <w:bookmarkEnd w:id="56"/>
      <w:bookmarkEnd w:id="57"/>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A hardware interface shall exist between the sensors and the central computer.  This interface will notify the central computer when a specific sensor has been tripped. Another hardware interface shall exist between the central computer and the mobile device</w:t>
      </w:r>
      <w:r w:rsidR="00657742" w:rsidRPr="006978E5">
        <w:rPr>
          <w:rFonts w:asciiTheme="minorHAnsi" w:hAnsiTheme="minorHAnsi" w:cstheme="minorHAnsi"/>
        </w:rPr>
        <w:t>; this</w:t>
      </w:r>
      <w:r w:rsidRPr="006978E5">
        <w:rPr>
          <w:rFonts w:asciiTheme="minorHAnsi" w:hAnsiTheme="minorHAnsi" w:cstheme="minorHAnsi"/>
        </w:rPr>
        <w:t xml:space="preserve"> will allow the user to access the security system remotely Internet. The Internet networks used will be separate from the MAVS system. </w:t>
      </w:r>
    </w:p>
    <w:p w:rsidR="00675B17" w:rsidRPr="006978E5" w:rsidRDefault="00675B17">
      <w:pPr>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58" w:name="_Toc297759624"/>
      <w:r w:rsidRPr="006978E5">
        <w:rPr>
          <w:rFonts w:asciiTheme="minorHAnsi" w:hAnsiTheme="minorHAnsi" w:cstheme="minorHAnsi"/>
        </w:rPr>
        <w:t>General Requirements</w:t>
      </w:r>
      <w:bookmarkEnd w:id="58"/>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The MAVS system sensors shall be able to detect the presence of an entity. The system’s response shall be determined by the user. The mobile device and central computer shall have access to each other over the Internet.</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59" w:name="_Toc297759625"/>
      <w:r w:rsidRPr="006978E5">
        <w:rPr>
          <w:rFonts w:asciiTheme="minorHAnsi" w:hAnsiTheme="minorHAnsi" w:cstheme="minorHAnsi"/>
        </w:rPr>
        <w:t>User Displays and Outputs</w:t>
      </w:r>
      <w:bookmarkEnd w:id="59"/>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N/A</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0" w:name="_Toc297759626"/>
      <w:r w:rsidRPr="006978E5">
        <w:rPr>
          <w:rFonts w:asciiTheme="minorHAnsi" w:hAnsiTheme="minorHAnsi" w:cstheme="minorHAnsi"/>
        </w:rPr>
        <w:t>User Input</w:t>
      </w:r>
      <w:bookmarkEnd w:id="60"/>
    </w:p>
    <w:p w:rsidR="00D25537" w:rsidRPr="006978E5" w:rsidRDefault="00B63F9E" w:rsidP="00DC17DF">
      <w:pPr>
        <w:pStyle w:val="ListParagraph"/>
        <w:rPr>
          <w:rFonts w:asciiTheme="minorHAnsi" w:hAnsiTheme="minorHAnsi" w:cstheme="minorHAnsi"/>
        </w:rPr>
      </w:pPr>
      <w:r w:rsidRPr="006978E5">
        <w:rPr>
          <w:rFonts w:asciiTheme="minorHAnsi" w:hAnsiTheme="minorHAnsi" w:cstheme="minorHAnsi"/>
        </w:rPr>
        <w:t>The user shall be able to issue commands to the camera through the mobile device to change the camera’s orientation.</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1" w:name="_Toc297759627"/>
      <w:r w:rsidRPr="006978E5">
        <w:rPr>
          <w:rFonts w:asciiTheme="minorHAnsi" w:hAnsiTheme="minorHAnsi" w:cstheme="minorHAnsi"/>
        </w:rPr>
        <w:t>Control Interface</w:t>
      </w:r>
      <w:bookmarkEnd w:id="61"/>
    </w:p>
    <w:p w:rsidR="00D25537" w:rsidRPr="006978E5" w:rsidRDefault="00B63F9E" w:rsidP="00DC17DF">
      <w:pPr>
        <w:pStyle w:val="ListParagraph"/>
        <w:rPr>
          <w:rFonts w:asciiTheme="minorHAnsi" w:hAnsiTheme="minorHAnsi" w:cstheme="minorHAnsi"/>
        </w:rPr>
      </w:pPr>
      <w:bookmarkStart w:id="62" w:name="id.3683ea0f6964"/>
      <w:bookmarkEnd w:id="62"/>
      <w:r w:rsidRPr="006978E5">
        <w:rPr>
          <w:rFonts w:asciiTheme="minorHAnsi" w:hAnsiTheme="minorHAnsi" w:cstheme="minorHAnsi"/>
        </w:rPr>
        <w:t>The user shall be able to control the camera’s orientation at will through their mobile device.</w:t>
      </w:r>
    </w:p>
    <w:p w:rsidR="00675B17" w:rsidRPr="006978E5" w:rsidRDefault="00675B17" w:rsidP="00675B17">
      <w:pPr>
        <w:ind w:left="1584"/>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63" w:name="_Toc297759628"/>
      <w:bookmarkStart w:id="64" w:name="_Toc297769294"/>
      <w:bookmarkStart w:id="65" w:name="_Toc299391564"/>
      <w:r w:rsidRPr="006978E5">
        <w:rPr>
          <w:rFonts w:asciiTheme="minorHAnsi" w:hAnsiTheme="minorHAnsi" w:cstheme="minorHAnsi"/>
        </w:rPr>
        <w:t>Software Interfaces</w:t>
      </w:r>
      <w:bookmarkEnd w:id="63"/>
      <w:bookmarkEnd w:id="64"/>
      <w:bookmarkEnd w:id="65"/>
    </w:p>
    <w:p w:rsidR="00D25537" w:rsidRPr="006978E5" w:rsidRDefault="00D25537">
      <w:pPr>
        <w:spacing w:before="0"/>
        <w:ind w:left="720"/>
        <w:rPr>
          <w:rFonts w:asciiTheme="minorHAnsi" w:hAnsiTheme="minorHAnsi" w:cstheme="minorHAnsi"/>
          <w:sz w:val="22"/>
          <w:szCs w:val="22"/>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central computer shall host the back end that interacts with the smart phone device. The interface will allow the user to access key information on the system </w:t>
      </w:r>
      <w:r w:rsidR="00657742" w:rsidRPr="006978E5">
        <w:rPr>
          <w:rFonts w:asciiTheme="minorHAnsi" w:hAnsiTheme="minorHAnsi" w:cstheme="minorHAnsi"/>
        </w:rPr>
        <w:t xml:space="preserve">itself. </w:t>
      </w:r>
      <w:r w:rsidRPr="006978E5">
        <w:rPr>
          <w:rFonts w:asciiTheme="minorHAnsi" w:hAnsiTheme="minorHAnsi" w:cstheme="minorHAnsi"/>
        </w:rPr>
        <w:t>The central computer and mobile GUI should allow the user to access the security system by arming/disarming the system, viewing security status, viewing live camera feed, setting alert profiles, and managing other features of the system.</w:t>
      </w:r>
    </w:p>
    <w:p w:rsidR="00D25537" w:rsidRPr="006978E5" w:rsidRDefault="00D25537">
      <w:pPr>
        <w:ind w:left="0"/>
        <w:rPr>
          <w:rFonts w:asciiTheme="minorHAnsi" w:eastAsia="Arial" w:hAnsiTheme="minorHAnsi" w:cstheme="minorHAnsi"/>
          <w:b/>
          <w:bCs/>
          <w:sz w:val="20"/>
          <w:szCs w:val="20"/>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6" w:name="_Toc297759629"/>
      <w:r w:rsidRPr="006978E5">
        <w:rPr>
          <w:rFonts w:asciiTheme="minorHAnsi" w:hAnsiTheme="minorHAnsi" w:cstheme="minorHAnsi"/>
        </w:rPr>
        <w:t>General Requirements</w:t>
      </w:r>
      <w:bookmarkEnd w:id="66"/>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 xml:space="preserve">The user interface for the central computer and mobile </w:t>
      </w:r>
      <w:r w:rsidR="00657742" w:rsidRPr="006978E5">
        <w:rPr>
          <w:rFonts w:asciiTheme="minorHAnsi" w:hAnsiTheme="minorHAnsi" w:cstheme="minorHAnsi"/>
        </w:rPr>
        <w:t>device shall</w:t>
      </w:r>
      <w:r w:rsidRPr="006978E5">
        <w:rPr>
          <w:rFonts w:asciiTheme="minorHAnsi" w:hAnsiTheme="minorHAnsi" w:cstheme="minorHAnsi"/>
        </w:rPr>
        <w:t xml:space="preserve"> provide access to the security system.</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7" w:name="_Toc297759630"/>
      <w:r w:rsidRPr="006978E5">
        <w:rPr>
          <w:rFonts w:asciiTheme="minorHAnsi" w:hAnsiTheme="minorHAnsi" w:cstheme="minorHAnsi"/>
        </w:rPr>
        <w:lastRenderedPageBreak/>
        <w:t>User Displays and Outputs</w:t>
      </w:r>
      <w:bookmarkEnd w:id="67"/>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There shall be a user interface to access the security system.</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8" w:name="_Toc297759631"/>
      <w:r w:rsidRPr="006978E5">
        <w:rPr>
          <w:rFonts w:asciiTheme="minorHAnsi" w:hAnsiTheme="minorHAnsi" w:cstheme="minorHAnsi"/>
        </w:rPr>
        <w:t>User Input</w:t>
      </w:r>
      <w:bookmarkEnd w:id="68"/>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 xml:space="preserve">The user interface shall provide control of the arming and disarming of the security system within the property or remotely from the mobile device. </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9" w:name="_Toc297759632"/>
      <w:r w:rsidRPr="006978E5">
        <w:rPr>
          <w:rFonts w:asciiTheme="minorHAnsi" w:hAnsiTheme="minorHAnsi" w:cstheme="minorHAnsi"/>
        </w:rPr>
        <w:t>Control Interface</w:t>
      </w:r>
      <w:bookmarkEnd w:id="69"/>
    </w:p>
    <w:p w:rsidR="00DC17DF" w:rsidRPr="006978E5" w:rsidRDefault="00D25537" w:rsidP="00DC17DF">
      <w:pPr>
        <w:pStyle w:val="ListParagraph"/>
        <w:jc w:val="both"/>
        <w:rPr>
          <w:rFonts w:asciiTheme="minorHAnsi" w:hAnsiTheme="minorHAnsi" w:cstheme="minorHAnsi"/>
        </w:rPr>
      </w:pPr>
      <w:r w:rsidRPr="006978E5">
        <w:rPr>
          <w:rFonts w:asciiTheme="minorHAnsi" w:hAnsiTheme="minorHAnsi" w:cstheme="minorHAnsi"/>
        </w:rPr>
        <w:t xml:space="preserve">The control interface shall consist of a set of user controls, one to arm/disarm the security </w:t>
      </w:r>
      <w:r w:rsidR="00657742" w:rsidRPr="006978E5">
        <w:rPr>
          <w:rFonts w:asciiTheme="minorHAnsi" w:hAnsiTheme="minorHAnsi" w:cstheme="minorHAnsi"/>
        </w:rPr>
        <w:t>system,</w:t>
      </w:r>
      <w:r w:rsidRPr="006978E5">
        <w:rPr>
          <w:rFonts w:asciiTheme="minorHAnsi" w:hAnsiTheme="minorHAnsi" w:cstheme="minorHAnsi"/>
        </w:rPr>
        <w:t xml:space="preserve"> and one to allow the user to control the view of the security camera. In addition, there will be a set of buttons to control the camera as follows:</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Pan</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Tilt</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Zoom in</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Zoom out</w:t>
      </w:r>
    </w:p>
    <w:p w:rsidR="00D25537" w:rsidRPr="006978E5" w:rsidRDefault="00D25537">
      <w:pPr>
        <w:ind w:left="0"/>
        <w:rPr>
          <w:rFonts w:asciiTheme="minorHAnsi" w:hAnsiTheme="minorHAnsi" w:cstheme="minorHAnsi"/>
        </w:rPr>
      </w:pPr>
      <w:bookmarkStart w:id="70" w:name="id.1c3410f6955b"/>
      <w:bookmarkEnd w:id="70"/>
    </w:p>
    <w:p w:rsidR="00D25537" w:rsidRPr="006978E5" w:rsidRDefault="00743886" w:rsidP="00743886">
      <w:pPr>
        <w:pStyle w:val="Heading2"/>
        <w:numPr>
          <w:ilvl w:val="1"/>
          <w:numId w:val="31"/>
        </w:numPr>
        <w:spacing w:before="0" w:after="0"/>
        <w:rPr>
          <w:rFonts w:asciiTheme="minorHAnsi" w:hAnsiTheme="minorHAnsi" w:cstheme="minorHAnsi"/>
        </w:rPr>
      </w:pPr>
      <w:bookmarkStart w:id="71" w:name="_Toc299391565"/>
      <w:r w:rsidRPr="006978E5">
        <w:rPr>
          <w:rFonts w:asciiTheme="minorHAnsi" w:hAnsiTheme="minorHAnsi" w:cstheme="minorHAnsi"/>
        </w:rPr>
        <w:t>High Level Data Flow Diagram</w:t>
      </w:r>
      <w:bookmarkEnd w:id="71"/>
    </w:p>
    <w:p w:rsidR="005658B3" w:rsidRPr="006978E5" w:rsidRDefault="005658B3" w:rsidP="00DC17DF">
      <w:pPr>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noProof/>
          <w:sz w:val="32"/>
          <w:szCs w:val="32"/>
        </w:rPr>
        <w:drawing>
          <wp:anchor distT="0" distB="0" distL="114300" distR="114300" simplePos="0" relativeHeight="251658752" behindDoc="1" locked="0" layoutInCell="1" allowOverlap="1" wp14:anchorId="08E4867B" wp14:editId="4207D7BA">
            <wp:simplePos x="0" y="0"/>
            <wp:positionH relativeFrom="column">
              <wp:posOffset>241935</wp:posOffset>
            </wp:positionH>
            <wp:positionV relativeFrom="paragraph">
              <wp:posOffset>250190</wp:posOffset>
            </wp:positionV>
            <wp:extent cx="5264785" cy="4231640"/>
            <wp:effectExtent l="19050" t="0" r="0" b="0"/>
            <wp:wrapTight wrapText="bothSides">
              <wp:wrapPolygon edited="0">
                <wp:start x="-78" y="0"/>
                <wp:lineTo x="-78" y="21490"/>
                <wp:lineTo x="21571" y="21490"/>
                <wp:lineTo x="21571" y="0"/>
                <wp:lineTo x="-78"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31288" t="21959" r="16410" b="6522"/>
                    <a:stretch/>
                  </pic:blipFill>
                  <pic:spPr bwMode="auto">
                    <a:xfrm>
                      <a:off x="0" y="0"/>
                      <a:ext cx="5264785" cy="4231640"/>
                    </a:xfrm>
                    <a:prstGeom prst="rect">
                      <a:avLst/>
                    </a:prstGeom>
                    <a:noFill/>
                    <a:ln>
                      <a:noFill/>
                    </a:ln>
                    <a:effectLst/>
                    <a:extLst/>
                  </pic:spPr>
                </pic:pic>
              </a:graphicData>
            </a:graphic>
          </wp:anchor>
        </w:drawing>
      </w: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D25537" w:rsidRPr="006978E5" w:rsidRDefault="00D25537" w:rsidP="00DC17DF">
      <w:pPr>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Figure 2 - Data Flow Diagram</w:t>
      </w:r>
      <w:bookmarkStart w:id="72" w:name="id.cf675439c860"/>
      <w:bookmarkEnd w:id="72"/>
    </w:p>
    <w:p w:rsidR="001154C5" w:rsidRPr="006978E5" w:rsidRDefault="001154C5">
      <w:pPr>
        <w:spacing w:after="120"/>
        <w:jc w:val="center"/>
        <w:rPr>
          <w:rFonts w:asciiTheme="minorHAnsi" w:eastAsia="Arial" w:hAnsiTheme="minorHAnsi" w:cstheme="minorHAnsi"/>
          <w:b/>
          <w:bCs/>
          <w:sz w:val="20"/>
          <w:szCs w:val="20"/>
        </w:rPr>
      </w:pPr>
    </w:p>
    <w:p w:rsidR="001154C5" w:rsidRPr="006978E5" w:rsidRDefault="001154C5">
      <w:pPr>
        <w:spacing w:after="120"/>
        <w:jc w:val="center"/>
        <w:rPr>
          <w:rFonts w:asciiTheme="minorHAnsi" w:eastAsia="Arial" w:hAnsiTheme="minorHAnsi" w:cstheme="minorHAnsi"/>
          <w:b/>
          <w:bCs/>
          <w:sz w:val="20"/>
          <w:szCs w:val="20"/>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73" w:name="_Toc297759633"/>
      <w:bookmarkStart w:id="74" w:name="_Toc297769295"/>
      <w:bookmarkStart w:id="75" w:name="_Toc299391566"/>
      <w:r w:rsidRPr="006978E5">
        <w:rPr>
          <w:rFonts w:asciiTheme="minorHAnsi" w:hAnsiTheme="minorHAnsi" w:cstheme="minorHAnsi"/>
        </w:rPr>
        <w:t>Logical Data Sources and Sinks</w:t>
      </w:r>
      <w:bookmarkEnd w:id="73"/>
      <w:bookmarkEnd w:id="74"/>
      <w:bookmarkEnd w:id="75"/>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main data sources will be derived from the sensors and the camera.  The sensors’ status will be regarded as data, as will images transmitted from the camera.  With regard to the mobile device, the central computer can be considered a data source, since it will be the back end for the mobile device.</w:t>
      </w:r>
      <w:bookmarkStart w:id="76" w:name="id.a70f41bc7574"/>
      <w:bookmarkEnd w:id="76"/>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main data sinks are the user interface on the central computer and the user interface within the mobile device.  The central computer will have a system for storing data for the mobile device to access.</w:t>
      </w:r>
      <w:bookmarkStart w:id="77" w:name="id.916768e6842f"/>
      <w:bookmarkEnd w:id="77"/>
    </w:p>
    <w:p w:rsidR="001154C5" w:rsidRPr="006978E5" w:rsidRDefault="001154C5" w:rsidP="003E08CA">
      <w:pPr>
        <w:pStyle w:val="ListParagraph"/>
        <w:numPr>
          <w:ilvl w:val="0"/>
          <w:numId w:val="31"/>
        </w:numPr>
        <w:spacing w:before="0"/>
        <w:rPr>
          <w:rFonts w:asciiTheme="minorHAnsi" w:eastAsia="Arial" w:hAnsiTheme="minorHAnsi" w:cstheme="minorHAnsi"/>
          <w:b/>
          <w:bCs/>
          <w:sz w:val="48"/>
          <w:szCs w:val="48"/>
        </w:rPr>
      </w:pPr>
      <w:r w:rsidRPr="006978E5">
        <w:rPr>
          <w:rFonts w:asciiTheme="minorHAnsi" w:eastAsia="Arial" w:hAnsiTheme="minorHAnsi" w:cstheme="minorHAnsi"/>
          <w:b/>
          <w:bCs/>
          <w:sz w:val="48"/>
          <w:szCs w:val="48"/>
        </w:rPr>
        <w:br w:type="page"/>
      </w:r>
    </w:p>
    <w:p w:rsidR="001154C5" w:rsidRPr="006978E5" w:rsidRDefault="001154C5" w:rsidP="00DC17DF">
      <w:pPr>
        <w:pStyle w:val="Heading1"/>
        <w:pageBreakBefore/>
        <w:numPr>
          <w:ilvl w:val="0"/>
          <w:numId w:val="38"/>
        </w:numPr>
        <w:spacing w:before="0" w:after="0"/>
        <w:rPr>
          <w:rFonts w:asciiTheme="minorHAnsi" w:hAnsiTheme="minorHAnsi" w:cstheme="minorHAnsi"/>
        </w:rPr>
      </w:pPr>
      <w:bookmarkStart w:id="78" w:name="_Toc297759634"/>
      <w:bookmarkStart w:id="79" w:name="_Toc297769296"/>
      <w:bookmarkStart w:id="80" w:name="_Toc299391567"/>
      <w:r w:rsidRPr="006978E5">
        <w:rPr>
          <w:rFonts w:asciiTheme="minorHAnsi" w:hAnsiTheme="minorHAnsi" w:cstheme="minorHAnsi"/>
        </w:rPr>
        <w:lastRenderedPageBreak/>
        <w:t>Customer Requirements</w:t>
      </w:r>
      <w:bookmarkEnd w:id="78"/>
      <w:bookmarkEnd w:id="79"/>
      <w:bookmarkEnd w:id="80"/>
    </w:p>
    <w:p w:rsidR="001154C5" w:rsidRPr="006978E5" w:rsidRDefault="001154C5" w:rsidP="001154C5">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81" w:name="_Toc297759635"/>
      <w:bookmarkStart w:id="82" w:name="_Toc297769297"/>
      <w:bookmarkStart w:id="83" w:name="_Toc299391568"/>
      <w:r w:rsidRPr="006978E5">
        <w:rPr>
          <w:rFonts w:asciiTheme="minorHAnsi" w:hAnsiTheme="minorHAnsi" w:cstheme="minorHAnsi"/>
        </w:rPr>
        <w:t>General</w:t>
      </w:r>
      <w:bookmarkEnd w:id="81"/>
      <w:bookmarkEnd w:id="82"/>
      <w:bookmarkEnd w:id="83"/>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Customer requirements are those that originate with the customer and/or his/her representative, usually marketing personnel. These requirements are the most visible and the most closely measured over the life of the product, even though they may not be the most critical. They deal with the appearance, usability, and primary functionality of the product.</w:t>
      </w:r>
      <w:bookmarkStart w:id="84" w:name="id.7361844770c5"/>
      <w:bookmarkEnd w:id="84"/>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85" w:name="_Toc297759636"/>
      <w:bookmarkStart w:id="86" w:name="_Toc297769298"/>
      <w:bookmarkStart w:id="87" w:name="_Toc299391569"/>
      <w:r w:rsidRPr="006978E5">
        <w:rPr>
          <w:rFonts w:asciiTheme="minorHAnsi" w:hAnsiTheme="minorHAnsi" w:cstheme="minorHAnsi"/>
        </w:rPr>
        <w:t>Requirements</w:t>
      </w:r>
      <w:bookmarkEnd w:id="85"/>
      <w:bookmarkEnd w:id="86"/>
      <w:bookmarkEnd w:id="87"/>
    </w:p>
    <w:p w:rsidR="00DC17DF" w:rsidRPr="006978E5" w:rsidRDefault="00DC17DF" w:rsidP="00DC17DF">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88" w:name="_Toc297759637"/>
      <w:r w:rsidRPr="006978E5">
        <w:rPr>
          <w:rFonts w:asciiTheme="minorHAnsi" w:hAnsiTheme="minorHAnsi" w:cstheme="minorHAnsi"/>
        </w:rPr>
        <w:t>The MAVS System shall contain a camera to monitor areas of interest</w:t>
      </w:r>
      <w:bookmarkEnd w:id="88"/>
    </w:p>
    <w:p w:rsidR="00DC17DF" w:rsidRPr="006978E5" w:rsidRDefault="00DC17DF" w:rsidP="00DC17DF">
      <w:pPr>
        <w:pStyle w:val="Heading3"/>
        <w:spacing w:before="0" w:after="0"/>
        <w:ind w:left="1728" w:firstLine="0"/>
        <w:rPr>
          <w:rFonts w:asciiTheme="minorHAnsi" w:hAnsiTheme="minorHAnsi" w:cstheme="minorHAnsi"/>
          <w:b w:val="0"/>
          <w:bCs w:val="0"/>
        </w:rPr>
      </w:pPr>
    </w:p>
    <w:p w:rsidR="00D25537" w:rsidRPr="006978E5" w:rsidRDefault="00D25537" w:rsidP="00DC17DF">
      <w:pPr>
        <w:pStyle w:val="Heading3"/>
        <w:numPr>
          <w:ilvl w:val="3"/>
          <w:numId w:val="38"/>
        </w:numPr>
        <w:spacing w:before="0" w:after="0"/>
        <w:rPr>
          <w:rFonts w:asciiTheme="minorHAnsi" w:hAnsiTheme="minorHAnsi" w:cstheme="minorHAnsi"/>
          <w:b w:val="0"/>
          <w:bCs w:val="0"/>
        </w:rPr>
      </w:pPr>
      <w:r w:rsidRPr="006978E5">
        <w:rPr>
          <w:rFonts w:asciiTheme="minorHAnsi" w:hAnsiTheme="minorHAnsi" w:cstheme="minorHAnsi"/>
          <w:b w:val="0"/>
          <w:bCs w:val="0"/>
        </w:rPr>
        <w:t xml:space="preserve">      </w:t>
      </w:r>
      <w:bookmarkStart w:id="89" w:name="_Toc297759638"/>
      <w:r w:rsidRPr="006978E5">
        <w:rPr>
          <w:rFonts w:asciiTheme="minorHAnsi" w:hAnsiTheme="minorHAnsi" w:cstheme="minorHAnsi"/>
          <w:b w:val="0"/>
          <w:bCs w:val="0"/>
        </w:rPr>
        <w:t>Description</w:t>
      </w:r>
      <w:bookmarkEnd w:id="89"/>
    </w:p>
    <w:p w:rsidR="00DC17DF" w:rsidRPr="006978E5" w:rsidRDefault="00D25537" w:rsidP="00DC17DF">
      <w:pPr>
        <w:pStyle w:val="ListParagraph"/>
        <w:ind w:left="1080"/>
        <w:rPr>
          <w:rFonts w:asciiTheme="minorHAnsi" w:hAnsiTheme="minorHAnsi" w:cstheme="minorHAnsi"/>
        </w:rPr>
      </w:pPr>
      <w:r w:rsidRPr="006978E5">
        <w:rPr>
          <w:rFonts w:asciiTheme="minorHAnsi" w:hAnsiTheme="minorHAnsi" w:cstheme="minorHAnsi"/>
        </w:rPr>
        <w:t>The security system shall contain a camera which records and streams captured video</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C17DF">
      <w:pPr>
        <w:pStyle w:val="ListParagraph"/>
        <w:ind w:left="1080"/>
        <w:rPr>
          <w:rFonts w:asciiTheme="minorHAnsi" w:hAnsiTheme="minorHAnsi" w:cstheme="minorHAnsi"/>
        </w:rPr>
      </w:pPr>
      <w:r w:rsidRPr="006978E5">
        <w:rPr>
          <w:rFonts w:asciiTheme="minorHAnsi" w:hAnsiTheme="minorHAnsi" w:cstheme="minorHAnsi"/>
        </w:rPr>
        <w:t>Sponsor</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0" w:name="_Toc297759639"/>
      <w:r w:rsidRPr="006978E5">
        <w:rPr>
          <w:rFonts w:asciiTheme="minorHAnsi" w:hAnsiTheme="minorHAnsi" w:cstheme="minorHAnsi"/>
        </w:rPr>
        <w:t>The camera shall be capable of panning</w:t>
      </w:r>
      <w:bookmarkEnd w:id="90"/>
    </w:p>
    <w:p w:rsidR="00DC17DF" w:rsidRPr="006978E5" w:rsidRDefault="00DC17DF" w:rsidP="00DC17DF">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C17DF" w:rsidP="00DC17DF">
      <w:pPr>
        <w:pStyle w:val="ListParagraph"/>
        <w:ind w:left="1080"/>
        <w:rPr>
          <w:rFonts w:asciiTheme="minorHAnsi" w:hAnsiTheme="minorHAnsi" w:cstheme="minorHAnsi"/>
        </w:rPr>
      </w:pPr>
      <w:r w:rsidRPr="006978E5">
        <w:rPr>
          <w:rFonts w:asciiTheme="minorHAnsi" w:hAnsiTheme="minorHAnsi" w:cstheme="minorHAnsi"/>
        </w:rPr>
        <w:t>T</w:t>
      </w:r>
      <w:r w:rsidR="00D25537" w:rsidRPr="006978E5">
        <w:rPr>
          <w:rFonts w:asciiTheme="minorHAnsi" w:hAnsiTheme="minorHAnsi" w:cstheme="minorHAnsi"/>
        </w:rPr>
        <w:t xml:space="preserve">he camera shall be capable of panning, allowing for a wider field of view. </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 xml:space="preserve">Sponsor  </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lastRenderedPageBreak/>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1" w:name="_Toc297759640"/>
      <w:r w:rsidRPr="006978E5">
        <w:rPr>
          <w:rFonts w:asciiTheme="minorHAnsi" w:hAnsiTheme="minorHAnsi" w:cstheme="minorHAnsi"/>
        </w:rPr>
        <w:t>The camera shall be controllable from the user’s mobile device</w:t>
      </w:r>
      <w:bookmarkEnd w:id="91"/>
      <w:r w:rsidRPr="006978E5">
        <w:rPr>
          <w:rFonts w:asciiTheme="minorHAnsi" w:hAnsiTheme="minorHAnsi" w:cstheme="minorHAnsi"/>
        </w:rPr>
        <w:t xml:space="preserve"> </w:t>
      </w:r>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pStyle w:val="ListParagraph"/>
        <w:ind w:left="1080"/>
        <w:rPr>
          <w:rFonts w:asciiTheme="minorHAnsi" w:hAnsiTheme="minorHAnsi" w:cstheme="minorHAnsi"/>
        </w:rPr>
      </w:pPr>
      <w:r w:rsidRPr="006978E5">
        <w:rPr>
          <w:rFonts w:asciiTheme="minorHAnsi" w:hAnsiTheme="minorHAnsi" w:cstheme="minorHAnsi"/>
        </w:rPr>
        <w:t>The camera’s movement functions shall be controllable from the user’s mobile device, allowing the user to change the camera’s view point.</w:t>
      </w:r>
    </w:p>
    <w:p w:rsidR="000E402E" w:rsidRPr="006978E5" w:rsidRDefault="000E402E" w:rsidP="000E402E">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user must be logged in to the system before they are allowed to control camera functions.</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92" w:name="_Toc297759641"/>
      <w:r w:rsidRPr="006978E5">
        <w:rPr>
          <w:rFonts w:asciiTheme="minorHAnsi" w:hAnsiTheme="minorHAnsi" w:cstheme="minorHAnsi"/>
        </w:rPr>
        <w:t>The camera’s video feed shall be accessible from the user’s mobile device</w:t>
      </w:r>
      <w:bookmarkEnd w:id="92"/>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camera’s video feed shall be accessible from the user’s mobile device.</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the user has a valid connection to the Internet from their mobile device and the user is logged in.</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3" w:name="_Toc297759642"/>
      <w:r w:rsidRPr="006978E5">
        <w:rPr>
          <w:rFonts w:asciiTheme="minorHAnsi" w:hAnsiTheme="minorHAnsi" w:cstheme="minorHAnsi"/>
        </w:rPr>
        <w:t>The camera’s audio feed shall be accessible from the user’s mobile device and the user shall be able to send audio back to the camera</w:t>
      </w:r>
      <w:bookmarkEnd w:id="93"/>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lastRenderedPageBreak/>
        <w:t>The camera’s audio feed shall be accessible from the user’s mobile device, and the user shall be able to send an audio feed back to the camera.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camera used in the security system supports two-way audio. If it does not, this feature is not applicable.</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4" w:name="_Toc297759643"/>
      <w:r w:rsidRPr="006978E5">
        <w:rPr>
          <w:rFonts w:asciiTheme="minorHAnsi" w:hAnsiTheme="minorHAnsi" w:cstheme="minorHAnsi"/>
        </w:rPr>
        <w:t>The MAVS System shall have sensor(s) to detect motion on the property</w:t>
      </w:r>
      <w:bookmarkEnd w:id="94"/>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 shall have sensor(s) to detect when there is motion on the property.</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constrained by the sensors’ operating temperatures.</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5" w:name="_Toc297759644"/>
      <w:r w:rsidRPr="006978E5">
        <w:rPr>
          <w:rFonts w:asciiTheme="minorHAnsi" w:hAnsiTheme="minorHAnsi" w:cstheme="minorHAnsi"/>
        </w:rPr>
        <w:t>The MAVS System shall be able to incorporate other sensors, regardless of their type</w:t>
      </w:r>
      <w:bookmarkEnd w:id="95"/>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 should allow users to install whatever types of sensors that they choose which can be used to provide custom notifications to the user.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Requirement assumes that the sensors used provide an external voltage measurable by the security system’s microcontroller.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6" w:name="_Toc297759645"/>
      <w:r w:rsidRPr="006978E5">
        <w:rPr>
          <w:rFonts w:asciiTheme="minorHAnsi" w:hAnsiTheme="minorHAnsi" w:cstheme="minorHAnsi"/>
        </w:rPr>
        <w:t>The MAVS System shall send a notification to the user when a sensor is triggered</w:t>
      </w:r>
      <w:bookmarkEnd w:id="96"/>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The security system shall send an alert to the user on his/her mobile device indicating that a sensor was triggered.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Sponsor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user has a valid connection to the Internet.</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97" w:name="_Toc297759646"/>
      <w:r w:rsidRPr="006978E5">
        <w:rPr>
          <w:rFonts w:asciiTheme="minorHAnsi" w:hAnsiTheme="minorHAnsi" w:cstheme="minorHAnsi"/>
        </w:rPr>
        <w:t>The MAVS System shall allow users to call 911 with the touch of one button</w:t>
      </w:r>
      <w:bookmarkEnd w:id="97"/>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system’s mobile application shall allow users to dial 911 with the touch of one button, should the user deem it necessary.</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Sponsor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user has a valid connection to the mobile network and an alert has been triggered.</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lastRenderedPageBreak/>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98" w:name="_Toc297759647"/>
      <w:r w:rsidRPr="006978E5">
        <w:rPr>
          <w:rFonts w:asciiTheme="minorHAnsi" w:hAnsiTheme="minorHAnsi" w:cstheme="minorHAnsi"/>
        </w:rPr>
        <w:t>The MAVS System shall handle user unavailability</w:t>
      </w:r>
      <w:bookmarkEnd w:id="98"/>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The security system shall be able to handle user unavailability. If there is a high priority alert and the user does not reply within a user specified time, the system will begin to notify other trusted users that the user has specified in a “chain”-like fashion. </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constrained by user’s pre-defined list of those on the chain. If the list contains no people and the user does not respond, the system will not be able to notify anyone about events.</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99" w:name="_Toc297759648"/>
      <w:r w:rsidRPr="006978E5">
        <w:rPr>
          <w:rFonts w:asciiTheme="minorHAnsi" w:hAnsiTheme="minorHAnsi" w:cstheme="minorHAnsi"/>
        </w:rPr>
        <w:t>The MAVS System mobile application shall notify the user when it loses connectivity to the central computer</w:t>
      </w:r>
      <w:bookmarkEnd w:id="99"/>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990"/>
        <w:rPr>
          <w:rFonts w:asciiTheme="minorHAnsi" w:hAnsiTheme="minorHAnsi" w:cstheme="minorHAnsi"/>
        </w:rPr>
      </w:pPr>
      <w:r w:rsidRPr="006978E5">
        <w:rPr>
          <w:rFonts w:asciiTheme="minorHAnsi" w:hAnsiTheme="minorHAnsi" w:cstheme="minorHAnsi"/>
        </w:rPr>
        <w:t xml:space="preserve">Users shall be informed when they lose connection to the central </w:t>
      </w:r>
      <w:r w:rsidR="001154C5" w:rsidRPr="006978E5">
        <w:rPr>
          <w:rFonts w:asciiTheme="minorHAnsi" w:hAnsiTheme="minorHAnsi" w:cstheme="minorHAnsi"/>
        </w:rPr>
        <w:t>computer</w:t>
      </w:r>
      <w:r w:rsidRPr="006978E5">
        <w:rPr>
          <w:rFonts w:asciiTheme="minorHAnsi" w:hAnsiTheme="minorHAnsi" w:cstheme="minorHAnsi"/>
        </w:rPr>
        <w:t>, indicating a possible power or Internet outage.</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Requirement assumes that the user has a valid connection to the mobile network.</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12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0" w:name="_Toc297759649"/>
      <w:r w:rsidRPr="006978E5">
        <w:rPr>
          <w:rFonts w:asciiTheme="minorHAnsi" w:hAnsiTheme="minorHAnsi" w:cstheme="minorHAnsi"/>
        </w:rPr>
        <w:lastRenderedPageBreak/>
        <w:t>The user shall be able to define “zones” that the camera can automatically pan to based on triggering of select sensors</w:t>
      </w:r>
      <w:bookmarkEnd w:id="100"/>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pStyle w:val="ListParagraph"/>
        <w:ind w:left="1080"/>
        <w:rPr>
          <w:rFonts w:asciiTheme="minorHAnsi" w:hAnsiTheme="minorHAnsi" w:cstheme="minorHAnsi"/>
        </w:rPr>
      </w:pPr>
      <w:r w:rsidRPr="006978E5">
        <w:rPr>
          <w:rFonts w:asciiTheme="minorHAnsi" w:hAnsiTheme="minorHAnsi" w:cstheme="minorHAnsi"/>
        </w:rPr>
        <w:t>The user shall be able to define various “zones” that the camera will automatically pan to should a specified sensor be triggered. This allows for a better view of the objects that triggered the event.</w:t>
      </w:r>
    </w:p>
    <w:p w:rsidR="000E402E" w:rsidRPr="006978E5" w:rsidRDefault="000E402E" w:rsidP="000E402E">
      <w:pPr>
        <w:pStyle w:val="ListParagraph"/>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specified zones must be reachable by the camera. For example, if the camera can rotate left 50 degrees, the user can not specify a zone pointing 100 degrees to the left.</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1" w:name="_Toc297759650"/>
      <w:r w:rsidRPr="006978E5">
        <w:rPr>
          <w:rFonts w:asciiTheme="minorHAnsi" w:hAnsiTheme="minorHAnsi" w:cstheme="minorHAnsi"/>
        </w:rPr>
        <w:t>The user shall be able to view archived video from the central computer</w:t>
      </w:r>
      <w:bookmarkEnd w:id="101"/>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The system shall save video feeds to the central computer and allow the user to view this footage at any time. The system will differentiate between footage that had sensors triggered, and further differentiate between the </w:t>
      </w:r>
      <w:proofErr w:type="gramStart"/>
      <w:r w:rsidRPr="006978E5">
        <w:rPr>
          <w:rFonts w:asciiTheme="minorHAnsi" w:hAnsiTheme="minorHAnsi" w:cstheme="minorHAnsi"/>
        </w:rPr>
        <w:t>severity</w:t>
      </w:r>
      <w:proofErr w:type="gramEnd"/>
      <w:r w:rsidRPr="006978E5">
        <w:rPr>
          <w:rFonts w:asciiTheme="minorHAnsi" w:hAnsiTheme="minorHAnsi" w:cstheme="minorHAnsi"/>
        </w:rPr>
        <w:t xml:space="preserve"> of the sensor that was triggered.</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2" w:name="_Toc297759651"/>
      <w:r w:rsidRPr="006978E5">
        <w:rPr>
          <w:rFonts w:asciiTheme="minorHAnsi" w:hAnsiTheme="minorHAnsi" w:cstheme="minorHAnsi"/>
        </w:rPr>
        <w:t>The MAVS System shall save logs of triggered events on the central computer</w:t>
      </w:r>
      <w:bookmarkEnd w:id="102"/>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The security system shall save logs of triggered events on the central computer.</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3" w:name="_Toc297759652"/>
      <w:r w:rsidRPr="006978E5">
        <w:rPr>
          <w:rFonts w:asciiTheme="minorHAnsi" w:hAnsiTheme="minorHAnsi" w:cstheme="minorHAnsi"/>
        </w:rPr>
        <w:t>The user shall be able to set up profiles that establish the severity of a certain triggered event</w:t>
      </w:r>
      <w:bookmarkEnd w:id="103"/>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user shall be able to set up profiles that establish the severity of a certain triggered event.</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9738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pStyle w:val="ListParagraph"/>
        <w:ind w:left="1638"/>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04" w:name="_Toc297759653"/>
      <w:r w:rsidRPr="006978E5">
        <w:rPr>
          <w:rFonts w:asciiTheme="minorHAnsi" w:hAnsiTheme="minorHAnsi" w:cstheme="minorHAnsi"/>
        </w:rPr>
        <w:t>The user shall be able to set up notification profiles on their mobile device that establish how to react to notifications concerning certain triggered events</w:t>
      </w:r>
      <w:bookmarkEnd w:id="104"/>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user shall be able to set up notification profiles on their mobile device that establish how the phone will react to notifications concerning certain triggered events. For example, the user may wish for the phone to play an alarm tone when a high priority sensor is triggered.</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 xml:space="preserve">Sponsor  </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lastRenderedPageBreak/>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05" w:name="_Toc297759654"/>
      <w:r w:rsidRPr="006978E5">
        <w:rPr>
          <w:rFonts w:asciiTheme="minorHAnsi" w:hAnsiTheme="minorHAnsi" w:cstheme="minorHAnsi"/>
        </w:rPr>
        <w:t>The MAVS System shall notify the user when the system has lost its main power source and has reverted to using UPS backup power</w:t>
      </w:r>
      <w:bookmarkEnd w:id="105"/>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 xml:space="preserve">The security system shall notify the user when the system has lost its main power supply had has reverted to the usage of UPS power. </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Requirement assumes that a UPS back up power source is being used.</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06" w:name="_Toc297759655"/>
      <w:r w:rsidRPr="006978E5">
        <w:rPr>
          <w:rFonts w:asciiTheme="minorHAnsi" w:hAnsiTheme="minorHAnsi" w:cstheme="minorHAnsi"/>
        </w:rPr>
        <w:t>The MAVS System shall require user authentication for accessing camera functions, such as audio/video</w:t>
      </w:r>
      <w:bookmarkEnd w:id="106"/>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security system shall require user authentication for accessing camera function, such as audio/video.</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Sponsor</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system shall store passwords in a secure fashion by not storing them in plain-text.</w:t>
      </w:r>
    </w:p>
    <w:p w:rsidR="00460062" w:rsidRPr="006978E5" w:rsidRDefault="00460062" w:rsidP="0065797B">
      <w:pPr>
        <w:ind w:left="1080"/>
        <w:rPr>
          <w:rFonts w:asciiTheme="minorHAnsi" w:hAnsiTheme="minorHAnsi" w:cstheme="minorHAnsi"/>
        </w:rPr>
      </w:pPr>
    </w:p>
    <w:p w:rsidR="00460062" w:rsidRPr="006978E5" w:rsidRDefault="00460062" w:rsidP="0065797B">
      <w:pPr>
        <w:ind w:left="1080"/>
        <w:rPr>
          <w:rFonts w:asciiTheme="minorHAnsi" w:hAnsiTheme="minorHAnsi" w:cstheme="minorHAnsi"/>
        </w:rPr>
      </w:pPr>
    </w:p>
    <w:p w:rsidR="00460062" w:rsidRPr="006978E5" w:rsidRDefault="00460062" w:rsidP="00460062">
      <w:pPr>
        <w:pStyle w:val="Heading3"/>
        <w:numPr>
          <w:ilvl w:val="2"/>
          <w:numId w:val="38"/>
        </w:numPr>
        <w:spacing w:before="0" w:after="0"/>
        <w:rPr>
          <w:rFonts w:asciiTheme="minorHAnsi" w:hAnsiTheme="minorHAnsi" w:cstheme="minorHAnsi"/>
        </w:rPr>
      </w:pPr>
      <w:r w:rsidRPr="006978E5">
        <w:rPr>
          <w:rFonts w:asciiTheme="minorHAnsi" w:hAnsiTheme="minorHAnsi" w:cstheme="minorHAnsi"/>
        </w:rPr>
        <w:t>The camera shall track the subject that has triggered the sensors, as long as the subject is within the camera’s view</w:t>
      </w:r>
    </w:p>
    <w:p w:rsidR="00460062" w:rsidRPr="006978E5" w:rsidRDefault="00460062" w:rsidP="00460062">
      <w:pPr>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460062" w:rsidRPr="006978E5" w:rsidRDefault="00460062" w:rsidP="00460062">
      <w:pPr>
        <w:ind w:left="1080"/>
        <w:rPr>
          <w:rFonts w:asciiTheme="minorHAnsi" w:hAnsiTheme="minorHAnsi" w:cstheme="minorHAnsi"/>
        </w:rPr>
      </w:pPr>
      <w:r w:rsidRPr="006978E5">
        <w:rPr>
          <w:rFonts w:asciiTheme="minorHAnsi" w:hAnsiTheme="minorHAnsi" w:cstheme="minorHAnsi"/>
        </w:rPr>
        <w:t xml:space="preserve">The camera shall track the subject that has triggered the sensors, as long as the subject is within the camera’s view </w:t>
      </w:r>
    </w:p>
    <w:p w:rsidR="00460062" w:rsidRPr="006978E5" w:rsidRDefault="00460062" w:rsidP="00460062">
      <w:pPr>
        <w:ind w:left="1080"/>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460062" w:rsidRPr="006978E5" w:rsidRDefault="00460062" w:rsidP="00460062">
      <w:pPr>
        <w:ind w:firstLine="216"/>
        <w:rPr>
          <w:rFonts w:asciiTheme="minorHAnsi" w:hAnsiTheme="minorHAnsi" w:cstheme="minorHAnsi"/>
        </w:rPr>
      </w:pPr>
      <w:r w:rsidRPr="006978E5">
        <w:rPr>
          <w:rFonts w:asciiTheme="minorHAnsi" w:hAnsiTheme="minorHAnsi" w:cstheme="minorHAnsi"/>
        </w:rPr>
        <w:t>Sponsor</w:t>
      </w:r>
    </w:p>
    <w:p w:rsidR="00460062" w:rsidRPr="006978E5" w:rsidRDefault="00460062" w:rsidP="00460062">
      <w:pPr>
        <w:ind w:firstLine="216"/>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460062" w:rsidRPr="006978E5" w:rsidRDefault="00460062" w:rsidP="00460062">
      <w:pPr>
        <w:ind w:left="1080"/>
        <w:rPr>
          <w:rFonts w:asciiTheme="minorHAnsi" w:hAnsiTheme="minorHAnsi" w:cstheme="minorHAnsi"/>
        </w:rPr>
      </w:pPr>
      <w:r w:rsidRPr="006978E5">
        <w:rPr>
          <w:rFonts w:asciiTheme="minorHAnsi" w:hAnsiTheme="minorHAnsi" w:cstheme="minorHAnsi"/>
        </w:rPr>
        <w:t>The ability for the camera to continuously track the subject is constrained by the amount of sensors available. The exact mechanism for tracking will be determined in the System Architecture phase.</w:t>
      </w:r>
    </w:p>
    <w:p w:rsidR="00460062" w:rsidRPr="006978E5" w:rsidRDefault="00460062" w:rsidP="00460062">
      <w:pPr>
        <w:ind w:firstLine="216"/>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460062" w:rsidRPr="006978E5" w:rsidRDefault="00C57DEC" w:rsidP="00460062">
      <w:pPr>
        <w:ind w:left="1080"/>
        <w:rPr>
          <w:rFonts w:asciiTheme="minorHAnsi" w:hAnsiTheme="minorHAnsi" w:cstheme="minorHAnsi"/>
        </w:rPr>
      </w:pPr>
      <w:r w:rsidRPr="006978E5">
        <w:rPr>
          <w:rFonts w:asciiTheme="minorHAnsi" w:hAnsiTheme="minorHAnsi" w:cstheme="minorHAnsi"/>
        </w:rPr>
        <w:t>N/A</w:t>
      </w:r>
    </w:p>
    <w:p w:rsidR="00460062" w:rsidRPr="006978E5" w:rsidRDefault="00460062" w:rsidP="0065797B">
      <w:pPr>
        <w:ind w:left="1080"/>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bookmarkStart w:id="107" w:name="id.57858bd364ed"/>
      <w:bookmarkEnd w:id="107"/>
    </w:p>
    <w:p w:rsidR="00D25537" w:rsidRPr="006978E5" w:rsidRDefault="00D25537" w:rsidP="0065797B">
      <w:pPr>
        <w:pStyle w:val="Heading1"/>
        <w:pageBreakBefore/>
        <w:numPr>
          <w:ilvl w:val="0"/>
          <w:numId w:val="38"/>
        </w:numPr>
        <w:spacing w:before="0"/>
        <w:rPr>
          <w:rFonts w:asciiTheme="minorHAnsi" w:hAnsiTheme="minorHAnsi" w:cstheme="minorHAnsi"/>
        </w:rPr>
      </w:pPr>
      <w:bookmarkStart w:id="108" w:name="_Toc297759656"/>
      <w:bookmarkStart w:id="109" w:name="_Toc297769299"/>
      <w:bookmarkStart w:id="110" w:name="_Toc299391570"/>
      <w:r w:rsidRPr="006978E5">
        <w:rPr>
          <w:rFonts w:asciiTheme="minorHAnsi" w:hAnsiTheme="minorHAnsi" w:cstheme="minorHAnsi"/>
        </w:rPr>
        <w:lastRenderedPageBreak/>
        <w:t>Localization Requirements</w:t>
      </w:r>
      <w:bookmarkStart w:id="111" w:name="id.b457b6e98bbf"/>
      <w:bookmarkEnd w:id="108"/>
      <w:bookmarkEnd w:id="109"/>
      <w:bookmarkEnd w:id="110"/>
      <w:bookmarkEnd w:id="111"/>
    </w:p>
    <w:p w:rsidR="00D25537" w:rsidRPr="006978E5" w:rsidRDefault="00D25537" w:rsidP="0065797B">
      <w:pPr>
        <w:pStyle w:val="Heading2"/>
        <w:numPr>
          <w:ilvl w:val="1"/>
          <w:numId w:val="38"/>
        </w:numPr>
        <w:spacing w:before="0" w:after="0"/>
        <w:rPr>
          <w:rFonts w:asciiTheme="minorHAnsi" w:hAnsiTheme="minorHAnsi" w:cstheme="minorHAnsi"/>
        </w:rPr>
      </w:pPr>
      <w:bookmarkStart w:id="112" w:name="_Toc297759657"/>
      <w:bookmarkStart w:id="113" w:name="_Toc297769300"/>
      <w:bookmarkStart w:id="114" w:name="_Toc299391571"/>
      <w:r w:rsidRPr="006978E5">
        <w:rPr>
          <w:rFonts w:asciiTheme="minorHAnsi" w:hAnsiTheme="minorHAnsi" w:cstheme="minorHAnsi"/>
        </w:rPr>
        <w:t>General</w:t>
      </w:r>
      <w:bookmarkEnd w:id="112"/>
      <w:bookmarkEnd w:id="113"/>
      <w:bookmarkEnd w:id="114"/>
    </w:p>
    <w:p w:rsidR="00D25537" w:rsidRPr="006978E5" w:rsidRDefault="00D25537" w:rsidP="0065797B">
      <w:pPr>
        <w:ind w:left="360"/>
        <w:rPr>
          <w:rFonts w:asciiTheme="minorHAnsi" w:hAnsiTheme="minorHAnsi" w:cstheme="minorHAnsi"/>
        </w:rPr>
      </w:pPr>
      <w:r w:rsidRPr="006978E5">
        <w:rPr>
          <w:rFonts w:asciiTheme="minorHAnsi" w:hAnsiTheme="minorHAnsi" w:cstheme="minorHAnsi"/>
        </w:rPr>
        <w:t>This section will specify the requirements related to making the MAVS System work in multiple locations, including international locations.  This section will include information related to language, date and time display, and other parameters that may influence functionality in a remote location.</w:t>
      </w:r>
      <w:bookmarkStart w:id="115" w:name="id.4f2a05a030dc"/>
      <w:bookmarkEnd w:id="115"/>
    </w:p>
    <w:p w:rsidR="00B125A2" w:rsidRPr="006978E5" w:rsidRDefault="00B125A2" w:rsidP="00B125A2">
      <w:pPr>
        <w:rPr>
          <w:rFonts w:asciiTheme="minorHAnsi" w:hAnsiTheme="minorHAnsi" w:cstheme="minorHAnsi"/>
        </w:rPr>
      </w:pPr>
    </w:p>
    <w:p w:rsidR="00D25537" w:rsidRPr="006978E5" w:rsidRDefault="00D25537" w:rsidP="0065797B">
      <w:pPr>
        <w:pStyle w:val="Heading2"/>
        <w:numPr>
          <w:ilvl w:val="1"/>
          <w:numId w:val="38"/>
        </w:numPr>
        <w:spacing w:before="0" w:after="0"/>
        <w:rPr>
          <w:rFonts w:asciiTheme="minorHAnsi" w:hAnsiTheme="minorHAnsi" w:cstheme="minorHAnsi"/>
        </w:rPr>
      </w:pPr>
      <w:bookmarkStart w:id="116" w:name="_Toc297759658"/>
      <w:bookmarkStart w:id="117" w:name="_Toc297769301"/>
      <w:bookmarkStart w:id="118" w:name="_Toc299391572"/>
      <w:r w:rsidRPr="006978E5">
        <w:rPr>
          <w:rFonts w:asciiTheme="minorHAnsi" w:hAnsiTheme="minorHAnsi" w:cstheme="minorHAnsi"/>
        </w:rPr>
        <w:t>Requirements</w:t>
      </w:r>
      <w:bookmarkEnd w:id="116"/>
      <w:bookmarkEnd w:id="117"/>
      <w:bookmarkEnd w:id="118"/>
      <w:r w:rsidRPr="006978E5">
        <w:rPr>
          <w:rFonts w:asciiTheme="minorHAnsi" w:hAnsiTheme="minorHAnsi" w:cstheme="minorHAnsi"/>
        </w:rPr>
        <w:t xml:space="preserve"> </w:t>
      </w:r>
    </w:p>
    <w:p w:rsidR="00B125A2" w:rsidRPr="006978E5" w:rsidRDefault="00B125A2" w:rsidP="00B125A2">
      <w:pPr>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19" w:name="_Toc297759659"/>
      <w:r w:rsidRPr="006978E5">
        <w:rPr>
          <w:rFonts w:asciiTheme="minorHAnsi" w:hAnsiTheme="minorHAnsi" w:cstheme="minorHAnsi"/>
        </w:rPr>
        <w:t>All screens shall be in English</w:t>
      </w:r>
      <w:bookmarkEnd w:id="119"/>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input and output screens shall be in English.</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0" w:name="_Toc297759660"/>
      <w:r w:rsidRPr="006978E5">
        <w:rPr>
          <w:rFonts w:asciiTheme="minorHAnsi" w:hAnsiTheme="minorHAnsi" w:cstheme="minorHAnsi"/>
        </w:rPr>
        <w:t>All documentation shall be in English</w:t>
      </w:r>
      <w:bookmarkEnd w:id="120"/>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internal and external documentation shall be in English.</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lastRenderedPageBreak/>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1" w:name="_Toc297759661"/>
      <w:r w:rsidRPr="006978E5">
        <w:rPr>
          <w:rFonts w:asciiTheme="minorHAnsi" w:hAnsiTheme="minorHAnsi" w:cstheme="minorHAnsi"/>
        </w:rPr>
        <w:t>All measurements shall be in United States customary system units</w:t>
      </w:r>
      <w:bookmarkEnd w:id="121"/>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United States customary system shall be used for all measurements.</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2" w:name="_Toc297759662"/>
      <w:r w:rsidRPr="006978E5">
        <w:rPr>
          <w:rFonts w:asciiTheme="minorHAnsi" w:hAnsiTheme="minorHAnsi" w:cstheme="minorHAnsi"/>
        </w:rPr>
        <w:t>All dates shall be displayed in the format Month/Day/Year</w:t>
      </w:r>
      <w:bookmarkEnd w:id="122"/>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format Month/Day/Year shall be used for all dates. The value for month and day shall be displayed as two-digit representations. Year shall be displayed in a 4-digit format.</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3" w:name="_Toc297759663"/>
      <w:r w:rsidRPr="006978E5">
        <w:rPr>
          <w:rFonts w:asciiTheme="minorHAnsi" w:hAnsiTheme="minorHAnsi" w:cstheme="minorHAnsi"/>
        </w:rPr>
        <w:t>All time shall be expressed as Hour: Minute</w:t>
      </w:r>
      <w:bookmarkEnd w:id="123"/>
    </w:p>
    <w:p w:rsidR="0065797B" w:rsidRPr="006978E5" w:rsidRDefault="0065797B" w:rsidP="0065797B">
      <w:pPr>
        <w:ind w:left="1224"/>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times shall be in the form Hour: Minute.</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4" w:name="_Toc297759664"/>
      <w:r w:rsidRPr="006978E5">
        <w:rPr>
          <w:rFonts w:asciiTheme="minorHAnsi" w:hAnsiTheme="minorHAnsi" w:cstheme="minorHAnsi"/>
        </w:rPr>
        <w:t>The MAVS System shall use 120 Volt alternating current electricity</w:t>
      </w:r>
      <w:bookmarkEnd w:id="124"/>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MAVS System shall use the standard US 120 Volt 60 Hz alternating current with type A or B plugs.</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Home electrical systems need to support the required power.</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pStyle w:val="ListParagraph"/>
        <w:ind w:left="1080"/>
        <w:rPr>
          <w:rFonts w:asciiTheme="minorHAnsi" w:hAnsiTheme="minorHAnsi" w:cstheme="minorHAnsi"/>
        </w:rPr>
      </w:pPr>
      <w:r w:rsidRPr="006978E5">
        <w:rPr>
          <w:rFonts w:asciiTheme="minorHAnsi" w:hAnsiTheme="minorHAnsi" w:cstheme="minorHAnsi"/>
        </w:rPr>
        <w:t>N/A</w:t>
      </w:r>
    </w:p>
    <w:p w:rsidR="0065797B" w:rsidRPr="006978E5" w:rsidRDefault="0065797B" w:rsidP="0065797B">
      <w:pPr>
        <w:pStyle w:val="ListParagraph"/>
        <w:ind w:left="1080"/>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5" w:name="_Toc297759665"/>
      <w:r w:rsidRPr="006978E5">
        <w:rPr>
          <w:rFonts w:asciiTheme="minorHAnsi" w:hAnsiTheme="minorHAnsi" w:cstheme="minorHAnsi"/>
        </w:rPr>
        <w:t>The MAVS System shall communicate with mobile device via Internet</w:t>
      </w:r>
      <w:bookmarkEnd w:id="125"/>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MAVS System shall use the Internet to transmit data to the user on their mobile device.</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 xml:space="preserve">MAVS </w:t>
      </w:r>
      <w:r w:rsidR="0063472B" w:rsidRPr="006978E5">
        <w:rPr>
          <w:rFonts w:asciiTheme="minorHAnsi" w:hAnsiTheme="minorHAnsi" w:cstheme="minorHAnsi"/>
        </w:rPr>
        <w:t>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The mobile device operating system is Android 2.0 or higher.</w:t>
      </w:r>
    </w:p>
    <w:p w:rsidR="00D25537" w:rsidRPr="006978E5" w:rsidRDefault="00657742" w:rsidP="0065797B">
      <w:pPr>
        <w:ind w:left="1080"/>
        <w:rPr>
          <w:rFonts w:asciiTheme="minorHAnsi" w:hAnsiTheme="minorHAnsi" w:cstheme="minorHAnsi"/>
        </w:rPr>
      </w:pPr>
      <w:r w:rsidRPr="006978E5">
        <w:rPr>
          <w:rFonts w:asciiTheme="minorHAnsi" w:hAnsiTheme="minorHAnsi" w:cstheme="minorHAnsi"/>
        </w:rPr>
        <w:t xml:space="preserve">The mobile device is able to access the Internet via some medium (e.g. 2G, 3G, 4G, </w:t>
      </w:r>
      <w:proofErr w:type="gramStart"/>
      <w:r w:rsidRPr="006978E5">
        <w:rPr>
          <w:rFonts w:asciiTheme="minorHAnsi" w:hAnsiTheme="minorHAnsi" w:cstheme="minorHAnsi"/>
        </w:rPr>
        <w:t>Wi</w:t>
      </w:r>
      <w:proofErr w:type="gramEnd"/>
      <w:r w:rsidRPr="006978E5">
        <w:rPr>
          <w:rFonts w:asciiTheme="minorHAnsi" w:hAnsiTheme="minorHAnsi" w:cstheme="minorHAnsi"/>
        </w:rPr>
        <w:t>-Fi)</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lastRenderedPageBreak/>
        <w:t xml:space="preserve">The </w:t>
      </w:r>
      <w:r w:rsidR="001154C5" w:rsidRPr="006978E5">
        <w:rPr>
          <w:rFonts w:asciiTheme="minorHAnsi" w:hAnsiTheme="minorHAnsi" w:cstheme="minorHAnsi"/>
        </w:rPr>
        <w:t>central computer</w:t>
      </w:r>
      <w:r w:rsidRPr="006978E5">
        <w:rPr>
          <w:rFonts w:asciiTheme="minorHAnsi" w:hAnsiTheme="minorHAnsi" w:cstheme="minorHAnsi"/>
        </w:rPr>
        <w:t xml:space="preserve"> is connected to</w:t>
      </w:r>
      <w:r w:rsidR="0065797B" w:rsidRPr="006978E5">
        <w:rPr>
          <w:rFonts w:asciiTheme="minorHAnsi" w:hAnsiTheme="minorHAnsi" w:cstheme="minorHAnsi"/>
        </w:rPr>
        <w:t xml:space="preserve"> the Internet</w:t>
      </w:r>
      <w:r w:rsidRPr="006978E5">
        <w:rPr>
          <w:rFonts w:asciiTheme="minorHAnsi" w:hAnsiTheme="minorHAnsi" w:cstheme="minorHAnsi"/>
        </w:rPr>
        <w:t>.</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N/A</w:t>
      </w:r>
      <w:bookmarkStart w:id="126" w:name="id.6e9a2df93bdf"/>
      <w:bookmarkEnd w:id="126"/>
    </w:p>
    <w:p w:rsidR="00D25537" w:rsidRPr="006978E5" w:rsidRDefault="00D25537" w:rsidP="007F2BEE">
      <w:pPr>
        <w:pStyle w:val="Heading1"/>
        <w:pageBreakBefore/>
        <w:numPr>
          <w:ilvl w:val="0"/>
          <w:numId w:val="38"/>
        </w:numPr>
        <w:spacing w:before="0" w:after="0"/>
        <w:rPr>
          <w:rFonts w:asciiTheme="minorHAnsi" w:hAnsiTheme="minorHAnsi" w:cstheme="minorHAnsi"/>
        </w:rPr>
      </w:pPr>
      <w:bookmarkStart w:id="127" w:name="_Toc297759666"/>
      <w:bookmarkStart w:id="128" w:name="_Toc297769302"/>
      <w:bookmarkStart w:id="129" w:name="_Toc299391573"/>
      <w:r w:rsidRPr="006978E5">
        <w:rPr>
          <w:rFonts w:asciiTheme="minorHAnsi" w:hAnsiTheme="minorHAnsi" w:cstheme="minorHAnsi"/>
        </w:rPr>
        <w:lastRenderedPageBreak/>
        <w:t>Marketing and Sales Requirements</w:t>
      </w:r>
      <w:bookmarkStart w:id="130" w:name="id.2f0901aa1c68"/>
      <w:bookmarkEnd w:id="127"/>
      <w:bookmarkEnd w:id="128"/>
      <w:bookmarkEnd w:id="129"/>
      <w:bookmarkEnd w:id="130"/>
    </w:p>
    <w:p w:rsidR="00B125A2" w:rsidRPr="006978E5" w:rsidRDefault="00B125A2" w:rsidP="00B125A2">
      <w:pPr>
        <w:rPr>
          <w:rFonts w:asciiTheme="minorHAnsi" w:hAnsiTheme="minorHAnsi" w:cstheme="minorHAnsi"/>
        </w:rPr>
      </w:pPr>
    </w:p>
    <w:p w:rsidR="00D25537" w:rsidRPr="006978E5" w:rsidRDefault="00D25537" w:rsidP="007F2BEE">
      <w:pPr>
        <w:pStyle w:val="Heading2"/>
        <w:numPr>
          <w:ilvl w:val="1"/>
          <w:numId w:val="38"/>
        </w:numPr>
        <w:spacing w:before="0" w:after="0"/>
        <w:rPr>
          <w:rFonts w:asciiTheme="minorHAnsi" w:hAnsiTheme="minorHAnsi" w:cstheme="minorHAnsi"/>
        </w:rPr>
      </w:pPr>
      <w:bookmarkStart w:id="131" w:name="_Toc297759667"/>
      <w:bookmarkStart w:id="132" w:name="_Toc297769303"/>
      <w:bookmarkStart w:id="133" w:name="_Toc299391574"/>
      <w:r w:rsidRPr="006978E5">
        <w:rPr>
          <w:rFonts w:asciiTheme="minorHAnsi" w:hAnsiTheme="minorHAnsi" w:cstheme="minorHAnsi"/>
        </w:rPr>
        <w:t>General</w:t>
      </w:r>
      <w:bookmarkEnd w:id="131"/>
      <w:bookmarkEnd w:id="132"/>
      <w:bookmarkEnd w:id="133"/>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 xml:space="preserve">Marketing and Sales requirements originate from and primarily benefit the marketing and sales of the product. The MAVS system is not intended to be sold on the open market. It may, however someday be transitioned into a legitimate commercial product. The MAVS system may be used to </w:t>
      </w:r>
      <w:r w:rsidR="007F2BEE" w:rsidRPr="006978E5">
        <w:rPr>
          <w:rFonts w:asciiTheme="minorHAnsi" w:hAnsiTheme="minorHAnsi" w:cstheme="minorHAnsi"/>
        </w:rPr>
        <w:t>promote and market MAVS Systems</w:t>
      </w:r>
      <w:r w:rsidRPr="006978E5">
        <w:rPr>
          <w:rFonts w:asciiTheme="minorHAnsi" w:hAnsiTheme="minorHAnsi" w:cstheme="minorHAnsi"/>
        </w:rPr>
        <w:t xml:space="preserve"> and its members.</w:t>
      </w:r>
      <w:bookmarkStart w:id="134" w:name="id.9bb6ee1680bc"/>
      <w:bookmarkEnd w:id="134"/>
    </w:p>
    <w:p w:rsidR="00B125A2" w:rsidRPr="006978E5" w:rsidRDefault="00B125A2">
      <w:pPr>
        <w:rPr>
          <w:rFonts w:asciiTheme="minorHAnsi" w:hAnsiTheme="minorHAnsi" w:cstheme="minorHAnsi"/>
        </w:rPr>
      </w:pPr>
    </w:p>
    <w:p w:rsidR="00D25537" w:rsidRPr="006978E5" w:rsidRDefault="00D25537" w:rsidP="007F2BEE">
      <w:pPr>
        <w:pStyle w:val="Heading2"/>
        <w:numPr>
          <w:ilvl w:val="1"/>
          <w:numId w:val="38"/>
        </w:numPr>
        <w:spacing w:before="0" w:after="0"/>
        <w:rPr>
          <w:rFonts w:asciiTheme="minorHAnsi" w:hAnsiTheme="minorHAnsi" w:cstheme="minorHAnsi"/>
        </w:rPr>
      </w:pPr>
      <w:bookmarkStart w:id="135" w:name="_Toc297759668"/>
      <w:bookmarkStart w:id="136" w:name="_Toc297769304"/>
      <w:bookmarkStart w:id="137" w:name="_Toc299391575"/>
      <w:r w:rsidRPr="006978E5">
        <w:rPr>
          <w:rFonts w:asciiTheme="minorHAnsi" w:hAnsiTheme="minorHAnsi" w:cstheme="minorHAnsi"/>
        </w:rPr>
        <w:t>Requirements</w:t>
      </w:r>
      <w:bookmarkEnd w:id="135"/>
      <w:bookmarkEnd w:id="136"/>
      <w:bookmarkEnd w:id="137"/>
    </w:p>
    <w:p w:rsidR="007E3F71" w:rsidRPr="006978E5" w:rsidRDefault="007E3F71" w:rsidP="007E3F71">
      <w:pPr>
        <w:rPr>
          <w:rFonts w:asciiTheme="minorHAnsi" w:hAnsiTheme="minorHAnsi" w:cstheme="minorHAnsi"/>
        </w:rPr>
      </w:pPr>
    </w:p>
    <w:p w:rsidR="00D25537" w:rsidRPr="006978E5" w:rsidRDefault="00D25537" w:rsidP="007F2BEE">
      <w:pPr>
        <w:pStyle w:val="Heading3"/>
        <w:numPr>
          <w:ilvl w:val="2"/>
          <w:numId w:val="38"/>
        </w:numPr>
        <w:spacing w:before="0" w:after="0"/>
        <w:rPr>
          <w:rFonts w:asciiTheme="minorHAnsi" w:hAnsiTheme="minorHAnsi" w:cstheme="minorHAnsi"/>
        </w:rPr>
      </w:pPr>
      <w:bookmarkStart w:id="138" w:name="_Toc297759669"/>
      <w:r w:rsidRPr="006978E5">
        <w:rPr>
          <w:rFonts w:asciiTheme="minorHAnsi" w:hAnsiTheme="minorHAnsi" w:cstheme="minorHAnsi"/>
        </w:rPr>
        <w:t>The security system hardware</w:t>
      </w:r>
      <w:r w:rsidR="007F2BEE" w:rsidRPr="006978E5">
        <w:rPr>
          <w:rFonts w:asciiTheme="minorHAnsi" w:hAnsiTheme="minorHAnsi" w:cstheme="minorHAnsi"/>
        </w:rPr>
        <w:t xml:space="preserve"> </w:t>
      </w:r>
      <w:r w:rsidRPr="006978E5">
        <w:rPr>
          <w:rFonts w:asciiTheme="minorHAnsi" w:hAnsiTheme="minorHAnsi" w:cstheme="minorHAnsi"/>
        </w:rPr>
        <w:t>shall have a MAVS system logo affixed to it</w:t>
      </w:r>
      <w:bookmarkEnd w:id="138"/>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 xml:space="preserve">A MAVS system logo shall appear on all physical components associated with the MAVS system.  This includes, but is not limited to, the </w:t>
      </w:r>
      <w:r w:rsidR="001154C5" w:rsidRPr="006978E5">
        <w:rPr>
          <w:rFonts w:asciiTheme="minorHAnsi" w:hAnsiTheme="minorHAnsi" w:cstheme="minorHAnsi"/>
        </w:rPr>
        <w:t>central computer</w:t>
      </w:r>
      <w:r w:rsidRPr="006978E5">
        <w:rPr>
          <w:rFonts w:asciiTheme="minorHAnsi" w:hAnsiTheme="minorHAnsi" w:cstheme="minorHAnsi"/>
        </w:rPr>
        <w:t>, camera, sensors, and integrated circuit.</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39" w:name="_Toc297759670"/>
      <w:r w:rsidRPr="006978E5">
        <w:rPr>
          <w:rFonts w:asciiTheme="minorHAnsi" w:hAnsiTheme="minorHAnsi" w:cstheme="minorHAnsi"/>
        </w:rPr>
        <w:t>The MAVS system logo shall appear on all GUI interactions.</w:t>
      </w:r>
      <w:bookmarkEnd w:id="139"/>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All GUI shall have a MAVS system logo.</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bookmarkStart w:id="140" w:name="id.ddae8d09721b"/>
      <w:bookmarkEnd w:id="140"/>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41" w:name="_Toc297759671"/>
      <w:bookmarkStart w:id="142" w:name="_Toc297769305"/>
      <w:bookmarkStart w:id="143" w:name="_Toc299391576"/>
      <w:r w:rsidRPr="006978E5">
        <w:rPr>
          <w:rFonts w:asciiTheme="minorHAnsi" w:hAnsiTheme="minorHAnsi" w:cstheme="minorHAnsi"/>
        </w:rPr>
        <w:lastRenderedPageBreak/>
        <w:t>Administrative Requirements</w:t>
      </w:r>
      <w:bookmarkStart w:id="144" w:name="id.eb7be2de6dcc"/>
      <w:bookmarkEnd w:id="141"/>
      <w:bookmarkEnd w:id="142"/>
      <w:bookmarkEnd w:id="143"/>
      <w:bookmarkEnd w:id="144"/>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45" w:name="_Toc297759672"/>
      <w:bookmarkStart w:id="146" w:name="_Toc297769306"/>
      <w:bookmarkStart w:id="147" w:name="_Toc299391577"/>
      <w:r w:rsidRPr="006978E5">
        <w:rPr>
          <w:rFonts w:asciiTheme="minorHAnsi" w:hAnsiTheme="minorHAnsi" w:cstheme="minorHAnsi"/>
        </w:rPr>
        <w:t>General</w:t>
      </w:r>
      <w:bookmarkEnd w:id="145"/>
      <w:bookmarkEnd w:id="146"/>
      <w:bookmarkEnd w:id="147"/>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Administrative requirements are those that facilitate the development process.  These will include, but are not limited to, meeting conventions, tracking procedures, and documentation standards.</w:t>
      </w:r>
      <w:bookmarkStart w:id="148" w:name="id.62e863938bf8"/>
      <w:bookmarkEnd w:id="148"/>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49" w:name="_Toc297759673"/>
      <w:bookmarkStart w:id="150" w:name="_Toc297769307"/>
      <w:bookmarkStart w:id="151" w:name="_Toc299391578"/>
      <w:r w:rsidRPr="006978E5">
        <w:rPr>
          <w:rFonts w:asciiTheme="minorHAnsi" w:hAnsiTheme="minorHAnsi" w:cstheme="minorHAnsi"/>
        </w:rPr>
        <w:t>Requirements</w:t>
      </w:r>
      <w:bookmarkEnd w:id="149"/>
      <w:bookmarkEnd w:id="150"/>
      <w:bookmarkEnd w:id="151"/>
    </w:p>
    <w:p w:rsidR="007F2BEE" w:rsidRPr="006978E5" w:rsidRDefault="007F2BEE" w:rsidP="007F2BEE">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2" w:name="_Toc297759674"/>
      <w:r w:rsidRPr="006978E5">
        <w:rPr>
          <w:rFonts w:asciiTheme="minorHAnsi" w:hAnsiTheme="minorHAnsi" w:cstheme="minorHAnsi"/>
        </w:rPr>
        <w:t>MAVS Team shall have team meetings at least twice a week</w:t>
      </w:r>
      <w:bookmarkEnd w:id="152"/>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meet at least twice a week.  At these meetings, team members will give status updates of their respective work.  They will also be used as a medium for discussion of project related activities, delegation of workload, and review of deliverables.  In some cases, these may be working meetings.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availability of team members.</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3" w:name="_Toc297759675"/>
      <w:r w:rsidRPr="006978E5">
        <w:rPr>
          <w:rFonts w:asciiTheme="minorHAnsi" w:hAnsiTheme="minorHAnsi" w:cstheme="minorHAnsi"/>
        </w:rPr>
        <w:t>MAVS Team shall meet with the sponsor at least once a month</w:t>
      </w:r>
      <w:bookmarkEnd w:id="153"/>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meet with the sponsor at least once a month.  The purpose of this meeting will be to keep sponsor up to date on timeline and possible roadblocks to proposed implementation requirements as well as ensuring implementation plans fit sponsor’s needs.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availability of team members and the sponsor.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4" w:name="_Toc297759676"/>
      <w:r w:rsidRPr="006978E5">
        <w:rPr>
          <w:rFonts w:asciiTheme="minorHAnsi" w:hAnsiTheme="minorHAnsi" w:cstheme="minorHAnsi"/>
        </w:rPr>
        <w:t>MAVS Team shall document all work in their Engineering Notebook</w:t>
      </w:r>
      <w:bookmarkEnd w:id="154"/>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 xml:space="preserve">MAVS </w:t>
      </w:r>
      <w:r w:rsidR="0063472B" w:rsidRPr="006978E5">
        <w:rPr>
          <w:rFonts w:asciiTheme="minorHAnsi" w:hAnsiTheme="minorHAnsi" w:cstheme="minorHAnsi"/>
        </w:rPr>
        <w:t>Team</w:t>
      </w:r>
      <w:r w:rsidRPr="006978E5">
        <w:rPr>
          <w:rFonts w:asciiTheme="minorHAnsi" w:hAnsiTheme="minorHAnsi" w:cstheme="minorHAnsi"/>
        </w:rPr>
        <w:t xml:space="preserve"> shall maintain engineering notebooks that are complete and accurate.  Team members will keep their notebooks up to date.  The team leader will review the notebooks on a monthly basis. </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assumes team members have notebook in their possession and they have not been taken for review by another party.</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5" w:name="_Toc297759677"/>
      <w:r w:rsidRPr="006978E5">
        <w:rPr>
          <w:rFonts w:asciiTheme="minorHAnsi" w:hAnsiTheme="minorHAnsi" w:cstheme="minorHAnsi"/>
        </w:rPr>
        <w:t>MAVS Team shall keep the project plan up-to-date</w:t>
      </w:r>
      <w:bookmarkEnd w:id="155"/>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keep the project plan current and accurate. The project plan will be reviewed once a week by the team leader and updated as necessary.</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assumes availability of Microsoft Project</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6" w:name="_Toc297759678"/>
      <w:r w:rsidRPr="006978E5">
        <w:rPr>
          <w:rFonts w:asciiTheme="minorHAnsi" w:hAnsiTheme="minorHAnsi" w:cstheme="minorHAnsi"/>
        </w:rPr>
        <w:t xml:space="preserve">MAVS Team shall adhere to procedures as defined in the </w:t>
      </w:r>
      <w:bookmarkEnd w:id="156"/>
      <w:r w:rsidR="007F2BEE" w:rsidRPr="006978E5">
        <w:rPr>
          <w:rFonts w:asciiTheme="minorHAnsi" w:hAnsiTheme="minorHAnsi" w:cstheme="minorHAnsi"/>
        </w:rPr>
        <w:t>Team Charter</w:t>
      </w:r>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follow the Team Charter with regards to communication, programming standards, documentation, risk management, and management of the project.</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completion of the Team Charter.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7" w:name="_Toc297759679"/>
      <w:r w:rsidRPr="006978E5">
        <w:rPr>
          <w:rFonts w:asciiTheme="minorHAnsi" w:hAnsiTheme="minorHAnsi" w:cstheme="minorHAnsi"/>
        </w:rPr>
        <w:t>MAVS Team shall keep the Team Charter current</w:t>
      </w:r>
      <w:bookmarkEnd w:id="157"/>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have a Team Charter outlining methods of communication, programming standards, documentation, risks management, and management of the project. The Team Charter shall be kept up-to-date.</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completion of the Team Charter.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8" w:name="_Toc297759680"/>
      <w:r w:rsidRPr="006978E5">
        <w:rPr>
          <w:rFonts w:asciiTheme="minorHAnsi" w:hAnsiTheme="minorHAnsi" w:cstheme="minorHAnsi"/>
        </w:rPr>
        <w:t>MAVS Team members shall maintain a time sheet</w:t>
      </w:r>
      <w:bookmarkEnd w:id="158"/>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members shall record time spent working on tasks and update a time sheet which will be used for project timeline estimations and tracking.</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9" w:name="_Toc297759681"/>
      <w:r w:rsidRPr="006978E5">
        <w:rPr>
          <w:rFonts w:asciiTheme="minorHAnsi" w:hAnsiTheme="minorHAnsi" w:cstheme="minorHAnsi"/>
        </w:rPr>
        <w:t>MAVS Team shall implement risk management procedures for each stage of the design process</w:t>
      </w:r>
      <w:bookmarkEnd w:id="159"/>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perform risk management and mitigation techniques throughout the life cycle of the project.  This will allow the team to identify potential roadblocks to timely completion of deliverables and adapt the plan accordingly.</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60" w:name="_Toc297759682"/>
      <w:r w:rsidRPr="006978E5">
        <w:rPr>
          <w:rFonts w:asciiTheme="minorHAnsi" w:hAnsiTheme="minorHAnsi" w:cstheme="minorHAnsi"/>
        </w:rPr>
        <w:t>MAVS Team shall provide weekly status reports to the Project Manager</w:t>
      </w:r>
      <w:bookmarkEnd w:id="160"/>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will perform a biweekly group presentation updating the Project Manager of the status of the project.  On weeks that group presentations are not required, team members will submit individual status reports. </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Course Syllabus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Team presentations and individual reports will not be given during weeks that deliverables are due.</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D25537" w:rsidRPr="006978E5" w:rsidRDefault="00D25537">
      <w:pPr>
        <w:spacing w:after="120"/>
        <w:rPr>
          <w:rFonts w:asciiTheme="minorHAnsi" w:hAnsiTheme="minorHAnsi" w:cstheme="minorHAnsi"/>
        </w:rPr>
      </w:pPr>
      <w:bookmarkStart w:id="161" w:name="id.ccb80c688959"/>
      <w:bookmarkEnd w:id="161"/>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62" w:name="_Toc297759683"/>
      <w:bookmarkStart w:id="163" w:name="_Toc297769308"/>
      <w:bookmarkStart w:id="164" w:name="_Toc299391579"/>
      <w:r w:rsidRPr="006978E5">
        <w:rPr>
          <w:rFonts w:asciiTheme="minorHAnsi" w:hAnsiTheme="minorHAnsi" w:cstheme="minorHAnsi"/>
        </w:rPr>
        <w:lastRenderedPageBreak/>
        <w:t>Development Requirements</w:t>
      </w:r>
      <w:bookmarkStart w:id="165" w:name="id.ebfb1fa2090b"/>
      <w:bookmarkEnd w:id="162"/>
      <w:bookmarkEnd w:id="163"/>
      <w:bookmarkEnd w:id="164"/>
      <w:bookmarkEnd w:id="165"/>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66" w:name="_Toc297759684"/>
      <w:bookmarkStart w:id="167" w:name="_Toc297769309"/>
      <w:bookmarkStart w:id="168" w:name="_Toc299391580"/>
      <w:r w:rsidRPr="006978E5">
        <w:rPr>
          <w:rFonts w:asciiTheme="minorHAnsi" w:hAnsiTheme="minorHAnsi" w:cstheme="minorHAnsi"/>
        </w:rPr>
        <w:t>General</w:t>
      </w:r>
      <w:bookmarkEnd w:id="166"/>
      <w:bookmarkEnd w:id="167"/>
      <w:bookmarkEnd w:id="168"/>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Development requirements benefit the development team itself. They often take the form of development standards, frequency of archives or other items not covered by SOP/SOGs and the Project Charter (project plan).</w:t>
      </w:r>
      <w:bookmarkStart w:id="169" w:name="id.9c703df552af"/>
      <w:bookmarkEnd w:id="169"/>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70" w:name="_Toc297759685"/>
      <w:bookmarkStart w:id="171" w:name="_Toc297769310"/>
      <w:bookmarkStart w:id="172" w:name="_Toc299391581"/>
      <w:r w:rsidRPr="006978E5">
        <w:rPr>
          <w:rFonts w:asciiTheme="minorHAnsi" w:hAnsiTheme="minorHAnsi" w:cstheme="minorHAnsi"/>
        </w:rPr>
        <w:t>Requirements</w:t>
      </w:r>
      <w:bookmarkEnd w:id="170"/>
      <w:bookmarkEnd w:id="171"/>
      <w:bookmarkEnd w:id="172"/>
    </w:p>
    <w:p w:rsidR="007F2BEE" w:rsidRPr="006978E5" w:rsidRDefault="007F2BEE" w:rsidP="007F2BEE">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3" w:name="_Toc297759686"/>
      <w:r w:rsidRPr="006978E5">
        <w:rPr>
          <w:rFonts w:asciiTheme="minorHAnsi" w:hAnsiTheme="minorHAnsi" w:cstheme="minorHAnsi"/>
        </w:rPr>
        <w:t>MAVS Team will use GitHub to maintain source control</w:t>
      </w:r>
      <w:bookmarkEnd w:id="173"/>
    </w:p>
    <w:p w:rsidR="007F2BEE" w:rsidRPr="006978E5" w:rsidRDefault="007F2BEE" w:rsidP="007F2BEE">
      <w:pPr>
        <w:rPr>
          <w:rFonts w:asciiTheme="minorHAnsi" w:hAnsiTheme="minorHAnsi" w:cstheme="minorHAnsi"/>
        </w:rPr>
      </w:pPr>
    </w:p>
    <w:p w:rsidR="007F2BEE" w:rsidRPr="006978E5" w:rsidRDefault="00D25537" w:rsidP="007F2BE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use servers hosted by GitHub to maintain source control of programs, documentation, and deliverables. This will allow us to maintain the software and other documentation in a secure environment and prevent data loss.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availability of GitHub.</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4" w:name="_Toc297759687"/>
      <w:r w:rsidRPr="006978E5">
        <w:rPr>
          <w:rFonts w:asciiTheme="minorHAnsi" w:hAnsiTheme="minorHAnsi" w:cstheme="minorHAnsi"/>
        </w:rPr>
        <w:t>MAVS Team shall use a Hybrid Staged Delivery Model for development</w:t>
      </w:r>
      <w:bookmarkEnd w:id="174"/>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 xml:space="preserve">MAVS Team </w:t>
      </w:r>
      <w:r w:rsidR="00D25537" w:rsidRPr="006978E5">
        <w:rPr>
          <w:rFonts w:asciiTheme="minorHAnsi" w:hAnsiTheme="minorHAnsi" w:cstheme="minorHAnsi"/>
        </w:rPr>
        <w:t>shall use a Hybrid Staged Delivery Model for the entire project. The detailed design, implementation, and testing portion of the project shall follow the Staged Delivery Model, where user requirements are satisfied on a priority basis.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lastRenderedPageBreak/>
        <w:t>Requirement constrained by ranking of requirements by sponsor.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5" w:name="_Toc297759688"/>
      <w:r w:rsidRPr="006978E5">
        <w:rPr>
          <w:rFonts w:asciiTheme="minorHAnsi" w:hAnsiTheme="minorHAnsi" w:cstheme="minorHAnsi"/>
        </w:rPr>
        <w:t>MAVS Team shall follow coding standards common in the computing industry</w:t>
      </w:r>
      <w:bookmarkEnd w:id="175"/>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follow the coding standards outlined in </w:t>
      </w:r>
      <w:r w:rsidR="00A9538D" w:rsidRPr="006978E5">
        <w:rPr>
          <w:rFonts w:asciiTheme="minorHAnsi" w:hAnsiTheme="minorHAnsi" w:cstheme="minorHAnsi"/>
        </w:rPr>
        <w:t>Microsoft’s Design Guideline for class Library Developers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A9538D" w:rsidRPr="006978E5" w:rsidRDefault="00A9538D"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A9538D"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7F2BEE" w:rsidRPr="006978E5" w:rsidRDefault="004241AA" w:rsidP="007F2BEE">
      <w:pPr>
        <w:spacing w:after="120"/>
        <w:ind w:left="1080"/>
        <w:rPr>
          <w:rFonts w:asciiTheme="minorHAnsi" w:hAnsiTheme="minorHAnsi" w:cstheme="minorHAnsi"/>
          <w:color w:val="000099"/>
          <w:u w:val="single"/>
        </w:rPr>
      </w:pPr>
      <w:hyperlink r:id="rId62" w:history="1">
        <w:r w:rsidR="00A9538D" w:rsidRPr="006978E5">
          <w:rPr>
            <w:rFonts w:asciiTheme="minorHAnsi" w:hAnsiTheme="minorHAnsi" w:cstheme="minorHAnsi"/>
            <w:color w:val="000099"/>
            <w:u w:val="single"/>
          </w:rPr>
          <w:t>http</w:t>
        </w:r>
      </w:hyperlink>
      <w:hyperlink r:id="rId63" w:history="1">
        <w:proofErr w:type="gramStart"/>
        <w:r w:rsidR="00A9538D" w:rsidRPr="006978E5">
          <w:rPr>
            <w:rFonts w:asciiTheme="minorHAnsi" w:hAnsiTheme="minorHAnsi" w:cstheme="minorHAnsi"/>
            <w:color w:val="000099"/>
            <w:u w:val="single"/>
          </w:rPr>
          <w:t>:/</w:t>
        </w:r>
        <w:proofErr w:type="gramEnd"/>
        <w:r w:rsidR="00A9538D" w:rsidRPr="006978E5">
          <w:rPr>
            <w:rFonts w:asciiTheme="minorHAnsi" w:hAnsiTheme="minorHAnsi" w:cstheme="minorHAnsi"/>
            <w:color w:val="000099"/>
            <w:u w:val="single"/>
          </w:rPr>
          <w:t>/</w:t>
        </w:r>
      </w:hyperlink>
      <w:hyperlink r:id="rId64" w:history="1">
        <w:r w:rsidR="00A9538D" w:rsidRPr="006978E5">
          <w:rPr>
            <w:rFonts w:asciiTheme="minorHAnsi" w:hAnsiTheme="minorHAnsi" w:cstheme="minorHAnsi"/>
            <w:color w:val="000099"/>
            <w:u w:val="single"/>
          </w:rPr>
          <w:t>msdn</w:t>
        </w:r>
      </w:hyperlink>
      <w:hyperlink r:id="rId65" w:history="1">
        <w:r w:rsidR="00A9538D" w:rsidRPr="006978E5">
          <w:rPr>
            <w:rFonts w:asciiTheme="minorHAnsi" w:hAnsiTheme="minorHAnsi" w:cstheme="minorHAnsi"/>
            <w:color w:val="000099"/>
            <w:u w:val="single"/>
          </w:rPr>
          <w:t>.</w:t>
        </w:r>
      </w:hyperlink>
      <w:hyperlink r:id="rId66" w:history="1">
        <w:r w:rsidR="00A9538D" w:rsidRPr="006978E5">
          <w:rPr>
            <w:rFonts w:asciiTheme="minorHAnsi" w:hAnsiTheme="minorHAnsi" w:cstheme="minorHAnsi"/>
            <w:color w:val="000099"/>
            <w:u w:val="single"/>
          </w:rPr>
          <w:t>microsoft</w:t>
        </w:r>
      </w:hyperlink>
      <w:hyperlink r:id="rId67" w:history="1">
        <w:r w:rsidR="00A9538D" w:rsidRPr="006978E5">
          <w:rPr>
            <w:rFonts w:asciiTheme="minorHAnsi" w:hAnsiTheme="minorHAnsi" w:cstheme="minorHAnsi"/>
            <w:color w:val="000099"/>
            <w:u w:val="single"/>
          </w:rPr>
          <w:t>.</w:t>
        </w:r>
      </w:hyperlink>
      <w:hyperlink r:id="rId68" w:history="1">
        <w:r w:rsidR="00A9538D" w:rsidRPr="006978E5">
          <w:rPr>
            <w:rFonts w:asciiTheme="minorHAnsi" w:hAnsiTheme="minorHAnsi" w:cstheme="minorHAnsi"/>
            <w:color w:val="000099"/>
            <w:u w:val="single"/>
          </w:rPr>
          <w:t>com</w:t>
        </w:r>
      </w:hyperlink>
      <w:hyperlink r:id="rId69" w:history="1">
        <w:r w:rsidR="00A9538D" w:rsidRPr="006978E5">
          <w:rPr>
            <w:rFonts w:asciiTheme="minorHAnsi" w:hAnsiTheme="minorHAnsi" w:cstheme="minorHAnsi"/>
            <w:color w:val="000099"/>
            <w:u w:val="single"/>
          </w:rPr>
          <w:t>/</w:t>
        </w:r>
      </w:hyperlink>
      <w:hyperlink r:id="rId70" w:history="1">
        <w:r w:rsidR="00A9538D" w:rsidRPr="006978E5">
          <w:rPr>
            <w:rFonts w:asciiTheme="minorHAnsi" w:hAnsiTheme="minorHAnsi" w:cstheme="minorHAnsi"/>
            <w:color w:val="000099"/>
            <w:u w:val="single"/>
          </w:rPr>
          <w:t>en</w:t>
        </w:r>
      </w:hyperlink>
      <w:hyperlink r:id="rId71" w:history="1">
        <w:r w:rsidR="00A9538D" w:rsidRPr="006978E5">
          <w:rPr>
            <w:rFonts w:asciiTheme="minorHAnsi" w:hAnsiTheme="minorHAnsi" w:cstheme="minorHAnsi"/>
            <w:color w:val="000099"/>
            <w:u w:val="single"/>
          </w:rPr>
          <w:t>-</w:t>
        </w:r>
      </w:hyperlink>
      <w:hyperlink r:id="rId72" w:history="1">
        <w:r w:rsidR="00A9538D" w:rsidRPr="006978E5">
          <w:rPr>
            <w:rFonts w:asciiTheme="minorHAnsi" w:hAnsiTheme="minorHAnsi" w:cstheme="minorHAnsi"/>
            <w:color w:val="000099"/>
            <w:u w:val="single"/>
          </w:rPr>
          <w:t>us</w:t>
        </w:r>
      </w:hyperlink>
      <w:hyperlink r:id="rId73" w:history="1">
        <w:r w:rsidR="00A9538D" w:rsidRPr="006978E5">
          <w:rPr>
            <w:rFonts w:asciiTheme="minorHAnsi" w:hAnsiTheme="minorHAnsi" w:cstheme="minorHAnsi"/>
            <w:color w:val="000099"/>
            <w:u w:val="single"/>
          </w:rPr>
          <w:t>/</w:t>
        </w:r>
      </w:hyperlink>
      <w:hyperlink r:id="rId74" w:history="1">
        <w:r w:rsidR="00A9538D" w:rsidRPr="006978E5">
          <w:rPr>
            <w:rFonts w:asciiTheme="minorHAnsi" w:hAnsiTheme="minorHAnsi" w:cstheme="minorHAnsi"/>
            <w:color w:val="000099"/>
            <w:u w:val="single"/>
          </w:rPr>
          <w:t>library</w:t>
        </w:r>
      </w:hyperlink>
      <w:hyperlink r:id="rId75" w:history="1">
        <w:r w:rsidR="00A9538D" w:rsidRPr="006978E5">
          <w:rPr>
            <w:rFonts w:asciiTheme="minorHAnsi" w:hAnsiTheme="minorHAnsi" w:cstheme="minorHAnsi"/>
            <w:color w:val="000099"/>
            <w:u w:val="single"/>
          </w:rPr>
          <w:t>/</w:t>
        </w:r>
      </w:hyperlink>
      <w:hyperlink r:id="rId76" w:history="1">
        <w:r w:rsidR="00A9538D" w:rsidRPr="006978E5">
          <w:rPr>
            <w:rFonts w:asciiTheme="minorHAnsi" w:hAnsiTheme="minorHAnsi" w:cstheme="minorHAnsi"/>
            <w:color w:val="000099"/>
            <w:u w:val="single"/>
          </w:rPr>
          <w:t>czefa</w:t>
        </w:r>
      </w:hyperlink>
      <w:hyperlink r:id="rId77" w:history="1">
        <w:r w:rsidR="00A9538D" w:rsidRPr="006978E5">
          <w:rPr>
            <w:rFonts w:asciiTheme="minorHAnsi" w:hAnsiTheme="minorHAnsi" w:cstheme="minorHAnsi"/>
            <w:color w:val="000099"/>
            <w:u w:val="single"/>
          </w:rPr>
          <w:t>0</w:t>
        </w:r>
      </w:hyperlink>
      <w:hyperlink r:id="rId78" w:history="1">
        <w:r w:rsidR="00A9538D" w:rsidRPr="006978E5">
          <w:rPr>
            <w:rFonts w:asciiTheme="minorHAnsi" w:hAnsiTheme="minorHAnsi" w:cstheme="minorHAnsi"/>
            <w:color w:val="000099"/>
            <w:u w:val="single"/>
          </w:rPr>
          <w:t>ke</w:t>
        </w:r>
      </w:hyperlink>
      <w:hyperlink r:id="rId79" w:history="1">
        <w:r w:rsidR="00A9538D" w:rsidRPr="006978E5">
          <w:rPr>
            <w:rFonts w:asciiTheme="minorHAnsi" w:hAnsiTheme="minorHAnsi" w:cstheme="minorHAnsi"/>
            <w:color w:val="000099"/>
            <w:u w:val="single"/>
          </w:rPr>
          <w:t>%28</w:t>
        </w:r>
      </w:hyperlink>
      <w:hyperlink r:id="rId80" w:history="1">
        <w:r w:rsidR="00A9538D" w:rsidRPr="006978E5">
          <w:rPr>
            <w:rFonts w:asciiTheme="minorHAnsi" w:hAnsiTheme="minorHAnsi" w:cstheme="minorHAnsi"/>
            <w:color w:val="000099"/>
            <w:u w:val="single"/>
          </w:rPr>
          <w:t>v</w:t>
        </w:r>
      </w:hyperlink>
      <w:hyperlink r:id="rId81" w:history="1">
        <w:r w:rsidR="00A9538D" w:rsidRPr="006978E5">
          <w:rPr>
            <w:rFonts w:asciiTheme="minorHAnsi" w:hAnsiTheme="minorHAnsi" w:cstheme="minorHAnsi"/>
            <w:color w:val="000099"/>
            <w:u w:val="single"/>
          </w:rPr>
          <w:t>=</w:t>
        </w:r>
      </w:hyperlink>
      <w:hyperlink r:id="rId82" w:history="1">
        <w:r w:rsidR="00A9538D" w:rsidRPr="006978E5">
          <w:rPr>
            <w:rFonts w:asciiTheme="minorHAnsi" w:hAnsiTheme="minorHAnsi" w:cstheme="minorHAnsi"/>
            <w:color w:val="000099"/>
            <w:u w:val="single"/>
          </w:rPr>
          <w:t>vs</w:t>
        </w:r>
      </w:hyperlink>
      <w:hyperlink r:id="rId83" w:history="1">
        <w:r w:rsidR="00A9538D" w:rsidRPr="006978E5">
          <w:rPr>
            <w:rFonts w:asciiTheme="minorHAnsi" w:hAnsiTheme="minorHAnsi" w:cstheme="minorHAnsi"/>
            <w:color w:val="000099"/>
            <w:u w:val="single"/>
          </w:rPr>
          <w:t>.71%29.</w:t>
        </w:r>
      </w:hyperlink>
    </w:p>
    <w:p w:rsidR="00A9538D" w:rsidRPr="006978E5" w:rsidRDefault="00A9538D" w:rsidP="007F2BEE">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76" w:name="_Toc297759689"/>
      <w:r w:rsidRPr="006978E5">
        <w:rPr>
          <w:rFonts w:asciiTheme="minorHAnsi" w:hAnsiTheme="minorHAnsi" w:cstheme="minorHAnsi"/>
        </w:rPr>
        <w:t>MAVS Team</w:t>
      </w:r>
      <w:r w:rsidR="00D25537" w:rsidRPr="006978E5">
        <w:rPr>
          <w:rFonts w:asciiTheme="minorHAnsi" w:hAnsiTheme="minorHAnsi" w:cstheme="minorHAnsi"/>
        </w:rPr>
        <w:t xml:space="preserve"> shall architect, design, and build hardware components on a modular basis</w:t>
      </w:r>
      <w:bookmarkEnd w:id="176"/>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architect, design, and build the hardware components on a modular basis. Individual hardware components can be replaced with similar components without substantially changing the architecture and design of the MAVS System. Individual components can be replaced in the future to add additional functionality to the MAVS system. Hardware components can be tested individually. </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budget, time, availability of hardware, and feasibility.</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bookmarkStart w:id="177" w:name="id.229bbc43ae7c"/>
      <w:bookmarkEnd w:id="177"/>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78" w:name="_Toc297759690"/>
      <w:bookmarkStart w:id="179" w:name="_Toc297769311"/>
      <w:bookmarkStart w:id="180" w:name="_Toc299391582"/>
      <w:r w:rsidRPr="006978E5">
        <w:rPr>
          <w:rFonts w:asciiTheme="minorHAnsi" w:hAnsiTheme="minorHAnsi" w:cstheme="minorHAnsi"/>
        </w:rPr>
        <w:lastRenderedPageBreak/>
        <w:t>Quality Assurance Requirements</w:t>
      </w:r>
      <w:bookmarkStart w:id="181" w:name="id.b9b9d77def0e"/>
      <w:bookmarkEnd w:id="178"/>
      <w:bookmarkEnd w:id="179"/>
      <w:bookmarkEnd w:id="180"/>
      <w:bookmarkEnd w:id="181"/>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82" w:name="_Toc297759691"/>
      <w:bookmarkStart w:id="183" w:name="_Toc297769312"/>
      <w:bookmarkStart w:id="184" w:name="_Toc299391583"/>
      <w:r w:rsidRPr="006978E5">
        <w:rPr>
          <w:rFonts w:asciiTheme="minorHAnsi" w:hAnsiTheme="minorHAnsi" w:cstheme="minorHAnsi"/>
        </w:rPr>
        <w:t>General</w:t>
      </w:r>
      <w:bookmarkEnd w:id="182"/>
      <w:bookmarkEnd w:id="183"/>
      <w:bookmarkEnd w:id="184"/>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Quality assurance requirements are those that either set the quality levels to be met by the product or that demand specific features to facilitate quality testing.</w:t>
      </w:r>
      <w:bookmarkStart w:id="185" w:name="id.e388d7baf08f"/>
      <w:bookmarkEnd w:id="185"/>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86" w:name="_Toc297759692"/>
      <w:bookmarkStart w:id="187" w:name="_Toc297769313"/>
      <w:bookmarkStart w:id="188" w:name="_Toc299391584"/>
      <w:r w:rsidRPr="006978E5">
        <w:rPr>
          <w:rFonts w:asciiTheme="minorHAnsi" w:hAnsiTheme="minorHAnsi" w:cstheme="minorHAnsi"/>
        </w:rPr>
        <w:t>Requirements</w:t>
      </w:r>
      <w:bookmarkEnd w:id="186"/>
      <w:bookmarkEnd w:id="187"/>
      <w:bookmarkEnd w:id="188"/>
    </w:p>
    <w:p w:rsidR="007F2BEE" w:rsidRPr="006978E5" w:rsidRDefault="007F2BEE" w:rsidP="007F2BEE">
      <w:pPr>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89" w:name="_Toc297759693"/>
      <w:r w:rsidRPr="006978E5">
        <w:rPr>
          <w:rFonts w:asciiTheme="minorHAnsi" w:hAnsiTheme="minorHAnsi" w:cstheme="minorHAnsi"/>
        </w:rPr>
        <w:t>MAVS Team</w:t>
      </w:r>
      <w:r w:rsidR="00D25537" w:rsidRPr="006978E5">
        <w:rPr>
          <w:rFonts w:asciiTheme="minorHAnsi" w:hAnsiTheme="minorHAnsi" w:cstheme="minorHAnsi"/>
        </w:rPr>
        <w:t xml:space="preserve"> shall review all documents carefully and thoroughly before completion and submission</w:t>
      </w:r>
      <w:bookmarkEnd w:id="189"/>
    </w:p>
    <w:p w:rsidR="00220B8D" w:rsidRPr="006978E5" w:rsidRDefault="00220B8D" w:rsidP="00220B8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review all documents internally before completion and submission. Each component of a document shall be thoroughly reviewed by each member of the group; the author and other teammates. </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Requirement constrained by availability of team members and the size of team.</w:t>
      </w:r>
    </w:p>
    <w:p w:rsidR="00220B8D" w:rsidRPr="006978E5" w:rsidRDefault="00220B8D" w:rsidP="00220B8D">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N/A</w:t>
      </w:r>
    </w:p>
    <w:p w:rsidR="00220B8D" w:rsidRPr="006978E5" w:rsidRDefault="00220B8D" w:rsidP="00220B8D">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90" w:name="_Toc297759694"/>
      <w:r w:rsidRPr="006978E5">
        <w:rPr>
          <w:rFonts w:asciiTheme="minorHAnsi" w:hAnsiTheme="minorHAnsi" w:cstheme="minorHAnsi"/>
        </w:rPr>
        <w:t xml:space="preserve">MAVS Team </w:t>
      </w:r>
      <w:r w:rsidR="00D25537" w:rsidRPr="006978E5">
        <w:rPr>
          <w:rFonts w:asciiTheme="minorHAnsi" w:hAnsiTheme="minorHAnsi" w:cstheme="minorHAnsi"/>
        </w:rPr>
        <w:t>shall review the product to ensure the acceptance criteria are met.</w:t>
      </w:r>
      <w:bookmarkEnd w:id="190"/>
    </w:p>
    <w:p w:rsidR="0063472B" w:rsidRPr="006978E5" w:rsidRDefault="0063472B" w:rsidP="0063472B">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review the final product to ensure all acceptance criteria are met.</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Requirement constrained by establishment of acceptance criteria.</w:t>
      </w:r>
    </w:p>
    <w:p w:rsidR="00220B8D" w:rsidRPr="006978E5" w:rsidRDefault="00220B8D" w:rsidP="00220B8D">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N/A</w:t>
      </w:r>
    </w:p>
    <w:p w:rsidR="00220B8D" w:rsidRPr="006978E5" w:rsidRDefault="00220B8D" w:rsidP="00220B8D">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91" w:name="_Toc297759695"/>
      <w:r w:rsidRPr="006978E5">
        <w:rPr>
          <w:rFonts w:asciiTheme="minorHAnsi" w:hAnsiTheme="minorHAnsi" w:cstheme="minorHAnsi"/>
        </w:rPr>
        <w:t>MAVS Team</w:t>
      </w:r>
      <w:r w:rsidR="00D25537" w:rsidRPr="006978E5">
        <w:rPr>
          <w:rFonts w:asciiTheme="minorHAnsi" w:hAnsiTheme="minorHAnsi" w:cstheme="minorHAnsi"/>
        </w:rPr>
        <w:t xml:space="preserve"> shall perform unit testing on the individual components of the MAVS system.</w:t>
      </w:r>
      <w:bookmarkEnd w:id="191"/>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The MAVS team</w:t>
      </w:r>
      <w:r w:rsidR="00D25537" w:rsidRPr="006978E5">
        <w:rPr>
          <w:rFonts w:asciiTheme="minorHAnsi" w:hAnsiTheme="minorHAnsi" w:cstheme="minorHAnsi"/>
        </w:rPr>
        <w:t xml:space="preserve"> shall be responsible for performing testing on individual components of the MAVS system. Individual components should be retested and documented after every modification of the components.</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92" w:name="_Toc297759696"/>
      <w:r w:rsidRPr="006978E5">
        <w:rPr>
          <w:rFonts w:asciiTheme="minorHAnsi" w:hAnsiTheme="minorHAnsi" w:cstheme="minorHAnsi"/>
        </w:rPr>
        <w:t xml:space="preserve">MAVS Team </w:t>
      </w:r>
      <w:r w:rsidR="00D25537" w:rsidRPr="006978E5">
        <w:rPr>
          <w:rFonts w:asciiTheme="minorHAnsi" w:hAnsiTheme="minorHAnsi" w:cstheme="minorHAnsi"/>
        </w:rPr>
        <w:t>shall perform integration testing on the entire system</w:t>
      </w:r>
      <w:bookmarkEnd w:id="192"/>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test the complete system to ensure the MAVS system performs properly and safely. The MAVS system shall be retested and documented after every modification.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93" w:name="_Toc297759697"/>
      <w:r w:rsidRPr="006978E5">
        <w:rPr>
          <w:rFonts w:asciiTheme="minorHAnsi" w:hAnsiTheme="minorHAnsi" w:cstheme="minorHAnsi"/>
        </w:rPr>
        <w:t xml:space="preserve">MAVS </w:t>
      </w:r>
      <w:r w:rsidR="0063472B" w:rsidRPr="006978E5">
        <w:rPr>
          <w:rFonts w:asciiTheme="minorHAnsi" w:hAnsiTheme="minorHAnsi" w:cstheme="minorHAnsi"/>
        </w:rPr>
        <w:t>S</w:t>
      </w:r>
      <w:r w:rsidRPr="006978E5">
        <w:rPr>
          <w:rFonts w:asciiTheme="minorHAnsi" w:hAnsiTheme="minorHAnsi" w:cstheme="minorHAnsi"/>
        </w:rPr>
        <w:t>ystem deals with power outages.</w:t>
      </w:r>
      <w:bookmarkEnd w:id="193"/>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w:t>
      </w:r>
      <w:r w:rsidR="00D25537" w:rsidRPr="006978E5">
        <w:rPr>
          <w:rFonts w:asciiTheme="minorHAnsi" w:hAnsiTheme="minorHAnsi" w:cstheme="minorHAnsi"/>
        </w:rPr>
        <w:t xml:space="preserve"> system must be able to handle</w:t>
      </w:r>
      <w:r w:rsidR="00F11AD5" w:rsidRPr="006978E5">
        <w:rPr>
          <w:rFonts w:asciiTheme="minorHAnsi" w:hAnsiTheme="minorHAnsi" w:cstheme="minorHAnsi"/>
        </w:rPr>
        <w:t xml:space="preserve"> random power outages that may a</w:t>
      </w:r>
      <w:r w:rsidR="00D25537" w:rsidRPr="006978E5">
        <w:rPr>
          <w:rFonts w:asciiTheme="minorHAnsi" w:hAnsiTheme="minorHAnsi" w:cstheme="minorHAnsi"/>
        </w:rPr>
        <w:t>ffect the security system. The MAVS system must notify the user when power outages occur.</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The system must be connected to a UPS.</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94" w:name="_Toc297759698"/>
      <w:r w:rsidRPr="006978E5">
        <w:rPr>
          <w:rFonts w:asciiTheme="minorHAnsi" w:hAnsiTheme="minorHAnsi" w:cstheme="minorHAnsi"/>
        </w:rPr>
        <w:t xml:space="preserve">The MAVS </w:t>
      </w:r>
      <w:r w:rsidR="0063472B" w:rsidRPr="006978E5">
        <w:rPr>
          <w:rFonts w:asciiTheme="minorHAnsi" w:hAnsiTheme="minorHAnsi" w:cstheme="minorHAnsi"/>
        </w:rPr>
        <w:t>S</w:t>
      </w:r>
      <w:r w:rsidRPr="006978E5">
        <w:rPr>
          <w:rFonts w:asciiTheme="minorHAnsi" w:hAnsiTheme="minorHAnsi" w:cstheme="minorHAnsi"/>
        </w:rPr>
        <w:t>ystem will notify the user of connection status.</w:t>
      </w:r>
      <w:bookmarkEnd w:id="194"/>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The MAVS S</w:t>
      </w:r>
      <w:r w:rsidR="00D25537" w:rsidRPr="006978E5">
        <w:rPr>
          <w:rFonts w:asciiTheme="minorHAnsi" w:hAnsiTheme="minorHAnsi" w:cstheme="minorHAnsi"/>
        </w:rPr>
        <w:t>ystem should notify the user of connection status as well as connection failures.</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bookmarkStart w:id="195" w:name="id.2531f2d2ed26"/>
      <w:bookmarkEnd w:id="195"/>
    </w:p>
    <w:p w:rsidR="00D25537" w:rsidRPr="006978E5" w:rsidRDefault="00F11AD5" w:rsidP="00F11AD5">
      <w:pPr>
        <w:pStyle w:val="Heading1"/>
        <w:pageBreakBefore/>
        <w:numPr>
          <w:ilvl w:val="0"/>
          <w:numId w:val="38"/>
        </w:numPr>
        <w:spacing w:before="0"/>
        <w:rPr>
          <w:rFonts w:asciiTheme="minorHAnsi" w:hAnsiTheme="minorHAnsi" w:cstheme="minorHAnsi"/>
        </w:rPr>
      </w:pPr>
      <w:bookmarkStart w:id="196" w:name="_Toc297759699"/>
      <w:r w:rsidRPr="006978E5">
        <w:rPr>
          <w:rFonts w:asciiTheme="minorHAnsi" w:hAnsiTheme="minorHAnsi" w:cstheme="minorHAnsi"/>
        </w:rPr>
        <w:lastRenderedPageBreak/>
        <w:t xml:space="preserve">  </w:t>
      </w:r>
      <w:bookmarkStart w:id="197" w:name="_Toc297769314"/>
      <w:bookmarkStart w:id="198" w:name="_Toc299391585"/>
      <w:r w:rsidR="00D25537" w:rsidRPr="006978E5">
        <w:rPr>
          <w:rFonts w:asciiTheme="minorHAnsi" w:hAnsiTheme="minorHAnsi" w:cstheme="minorHAnsi"/>
        </w:rPr>
        <w:t>Safety Requirements</w:t>
      </w:r>
      <w:bookmarkStart w:id="199" w:name="id.085299f0c807"/>
      <w:bookmarkEnd w:id="196"/>
      <w:bookmarkEnd w:id="197"/>
      <w:bookmarkEnd w:id="198"/>
      <w:bookmarkEnd w:id="199"/>
    </w:p>
    <w:p w:rsidR="00D25537" w:rsidRPr="006978E5" w:rsidRDefault="00D25537" w:rsidP="00DC17DF">
      <w:pPr>
        <w:pStyle w:val="Heading2"/>
        <w:numPr>
          <w:ilvl w:val="1"/>
          <w:numId w:val="38"/>
        </w:numPr>
        <w:spacing w:before="0" w:after="0"/>
        <w:rPr>
          <w:rFonts w:asciiTheme="minorHAnsi" w:hAnsiTheme="minorHAnsi" w:cstheme="minorHAnsi"/>
        </w:rPr>
      </w:pPr>
      <w:bookmarkStart w:id="200" w:name="_Toc297759700"/>
      <w:bookmarkStart w:id="201" w:name="_Toc297769315"/>
      <w:bookmarkStart w:id="202" w:name="_Toc299391586"/>
      <w:r w:rsidRPr="006978E5">
        <w:rPr>
          <w:rFonts w:asciiTheme="minorHAnsi" w:hAnsiTheme="minorHAnsi" w:cstheme="minorHAnsi"/>
        </w:rPr>
        <w:t>General</w:t>
      </w:r>
      <w:bookmarkEnd w:id="200"/>
      <w:bookmarkEnd w:id="201"/>
      <w:bookmarkEnd w:id="202"/>
    </w:p>
    <w:p w:rsidR="00D25537" w:rsidRPr="006978E5" w:rsidRDefault="00D25537" w:rsidP="00F11AD5">
      <w:pPr>
        <w:ind w:left="360"/>
        <w:rPr>
          <w:rFonts w:asciiTheme="minorHAnsi" w:hAnsiTheme="minorHAnsi" w:cstheme="minorHAnsi"/>
        </w:rPr>
      </w:pPr>
      <w:r w:rsidRPr="006978E5">
        <w:rPr>
          <w:rFonts w:asciiTheme="minorHAnsi" w:hAnsiTheme="minorHAnsi" w:cstheme="minorHAnsi"/>
        </w:rPr>
        <w:t>Safety requirements are those that affect the user’s (or the maintainer’s) safety in any way. Often these consist of adherence to internal or external standards, but they may also be constraints on the system to keep its characteristics within safe limits. In some cases, they may require warning labels or active devices, such as visible or audible alarms.</w:t>
      </w:r>
      <w:bookmarkStart w:id="203" w:name="id.e10dfd2a9c7e"/>
      <w:bookmarkEnd w:id="203"/>
    </w:p>
    <w:p w:rsidR="00F11AD5" w:rsidRPr="006978E5" w:rsidRDefault="00F11AD5" w:rsidP="00F11AD5">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04" w:name="_Toc297759701"/>
      <w:bookmarkStart w:id="205" w:name="_Toc297769316"/>
      <w:bookmarkStart w:id="206" w:name="_Toc299391587"/>
      <w:r w:rsidRPr="006978E5">
        <w:rPr>
          <w:rFonts w:asciiTheme="minorHAnsi" w:hAnsiTheme="minorHAnsi" w:cstheme="minorHAnsi"/>
        </w:rPr>
        <w:t>Requirements</w:t>
      </w:r>
      <w:bookmarkEnd w:id="204"/>
      <w:bookmarkEnd w:id="205"/>
      <w:bookmarkEnd w:id="206"/>
    </w:p>
    <w:p w:rsidR="00F11AD5" w:rsidRPr="006978E5" w:rsidRDefault="00F11AD5" w:rsidP="00F11AD5">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07" w:name="_Toc297759702"/>
      <w:r w:rsidRPr="006978E5">
        <w:rPr>
          <w:rFonts w:asciiTheme="minorHAnsi" w:hAnsiTheme="minorHAnsi" w:cstheme="minorHAnsi"/>
        </w:rPr>
        <w:t>The MAVS System shall have applicable warning labels on the hardware</w:t>
      </w:r>
      <w:bookmarkEnd w:id="207"/>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have warning labels on the hardware for the protection of the owners.</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08" w:name="_Toc297759703"/>
      <w:r w:rsidRPr="006978E5">
        <w:rPr>
          <w:rFonts w:asciiTheme="minorHAnsi" w:hAnsiTheme="minorHAnsi" w:cstheme="minorHAnsi"/>
        </w:rPr>
        <w:t>The MAVS System shall be designed to protect people from injury</w:t>
      </w:r>
      <w:bookmarkEnd w:id="208"/>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not injure people who come in contract with the product. Special emphasis shall be placed on protecting children from injury.</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09" w:name="_Toc297759704"/>
      <w:r w:rsidRPr="006978E5">
        <w:rPr>
          <w:rFonts w:asciiTheme="minorHAnsi" w:hAnsiTheme="minorHAnsi" w:cstheme="minorHAnsi"/>
        </w:rPr>
        <w:t>The MAVS System shall be designed to minimize exposed sharp edges</w:t>
      </w:r>
      <w:bookmarkEnd w:id="209"/>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be designed such that sharp edges shall not be exposed or exposed sharp edges shall be made as safe as possible. Special attention shall be paid for sharp edges accessible by children.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Requirement assumes modifications to MAVS System a</w:t>
      </w:r>
      <w:r w:rsidR="0063472B" w:rsidRPr="006978E5">
        <w:rPr>
          <w:rFonts w:asciiTheme="minorHAnsi" w:hAnsiTheme="minorHAnsi" w:cstheme="minorHAnsi"/>
        </w:rPr>
        <w:t>re done by MAVS Team</w:t>
      </w:r>
      <w:r w:rsidRPr="006978E5">
        <w:rPr>
          <w:rFonts w:asciiTheme="minorHAnsi" w:hAnsiTheme="minorHAnsi" w:cstheme="minorHAnsi"/>
        </w:rPr>
        <w:t>, certified installer, certified maintenance personnel, or certified support personnel.</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10" w:name="_Toc297759705"/>
      <w:r w:rsidRPr="006978E5">
        <w:rPr>
          <w:rFonts w:asciiTheme="minorHAnsi" w:hAnsiTheme="minorHAnsi" w:cstheme="minorHAnsi"/>
        </w:rPr>
        <w:t>The MAVS System shall not have exposed wiring</w:t>
      </w:r>
      <w:bookmarkEnd w:id="210"/>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not have any metal that carries electrical current exposed to people. All external wiring on the MAVS System shall have electrical insulation.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Requirement constrained by access to exposed wiring. Requirement assumes modifications to MAVS System are do</w:t>
      </w:r>
      <w:r w:rsidR="0063472B" w:rsidRPr="006978E5">
        <w:rPr>
          <w:rFonts w:asciiTheme="minorHAnsi" w:hAnsiTheme="minorHAnsi" w:cstheme="minorHAnsi"/>
        </w:rPr>
        <w:t>ne by MAVS Team</w:t>
      </w:r>
      <w:r w:rsidRPr="006978E5">
        <w:rPr>
          <w:rFonts w:asciiTheme="minorHAnsi" w:hAnsiTheme="minorHAnsi" w:cstheme="minorHAnsi"/>
        </w:rPr>
        <w:t>, certified installer, certified maintenance personnel, or certified support personnel.</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lastRenderedPageBreak/>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11" w:name="_Toc297759706"/>
      <w:r w:rsidRPr="006978E5">
        <w:rPr>
          <w:rFonts w:asciiTheme="minorHAnsi" w:hAnsiTheme="minorHAnsi" w:cstheme="minorHAnsi"/>
        </w:rPr>
        <w:t>The MAVS System shall be designed to remain safe through normal wear</w:t>
      </w:r>
      <w:bookmarkEnd w:id="211"/>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be designed such that normal wear and tear will not result in any violation of any other safety requirement.</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 xml:space="preserve">Requirement assumes normal wear and tear. The MAVS System shall not be abused or modified by the user. The MAVS System shall be installed by a certified installer and maintained and </w:t>
      </w:r>
      <w:r w:rsidR="0063472B" w:rsidRPr="006978E5">
        <w:rPr>
          <w:rFonts w:asciiTheme="minorHAnsi" w:hAnsiTheme="minorHAnsi" w:cstheme="minorHAnsi"/>
        </w:rPr>
        <w:t>supported by MAVS Team</w:t>
      </w:r>
      <w:r w:rsidRPr="006978E5">
        <w:rPr>
          <w:rFonts w:asciiTheme="minorHAnsi" w:hAnsiTheme="minorHAnsi" w:cstheme="minorHAnsi"/>
        </w:rPr>
        <w:t>.</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bookmarkStart w:id="212" w:name="id.f5d64be153b7"/>
      <w:bookmarkEnd w:id="212"/>
    </w:p>
    <w:p w:rsidR="00D25537" w:rsidRPr="006978E5" w:rsidRDefault="00F11AD5" w:rsidP="00DC17DF">
      <w:pPr>
        <w:pStyle w:val="Heading1"/>
        <w:pageBreakBefore/>
        <w:numPr>
          <w:ilvl w:val="0"/>
          <w:numId w:val="38"/>
        </w:numPr>
        <w:spacing w:before="0" w:after="0"/>
        <w:rPr>
          <w:rFonts w:asciiTheme="minorHAnsi" w:hAnsiTheme="minorHAnsi" w:cstheme="minorHAnsi"/>
        </w:rPr>
      </w:pPr>
      <w:bookmarkStart w:id="213" w:name="_Toc297759707"/>
      <w:r w:rsidRPr="006978E5">
        <w:rPr>
          <w:rFonts w:asciiTheme="minorHAnsi" w:hAnsiTheme="minorHAnsi" w:cstheme="minorHAnsi"/>
        </w:rPr>
        <w:lastRenderedPageBreak/>
        <w:t xml:space="preserve">  </w:t>
      </w:r>
      <w:bookmarkStart w:id="214" w:name="_Toc297769317"/>
      <w:bookmarkStart w:id="215" w:name="_Toc299391588"/>
      <w:r w:rsidR="00D25537" w:rsidRPr="006978E5">
        <w:rPr>
          <w:rFonts w:asciiTheme="minorHAnsi" w:hAnsiTheme="minorHAnsi" w:cstheme="minorHAnsi"/>
        </w:rPr>
        <w:t>Standards Compliance</w:t>
      </w:r>
      <w:bookmarkStart w:id="216" w:name="id.bcbb4ae5b96c"/>
      <w:bookmarkEnd w:id="213"/>
      <w:bookmarkEnd w:id="214"/>
      <w:bookmarkEnd w:id="215"/>
      <w:bookmarkEnd w:id="216"/>
    </w:p>
    <w:p w:rsidR="00F11AD5" w:rsidRPr="006978E5" w:rsidRDefault="00F11AD5" w:rsidP="00F11AD5">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17" w:name="_Toc297759708"/>
      <w:bookmarkStart w:id="218" w:name="_Toc297769318"/>
      <w:bookmarkStart w:id="219" w:name="_Toc299391589"/>
      <w:r w:rsidRPr="006978E5">
        <w:rPr>
          <w:rFonts w:asciiTheme="minorHAnsi" w:hAnsiTheme="minorHAnsi" w:cstheme="minorHAnsi"/>
        </w:rPr>
        <w:t>General</w:t>
      </w:r>
      <w:bookmarkEnd w:id="217"/>
      <w:bookmarkEnd w:id="218"/>
      <w:bookmarkEnd w:id="219"/>
    </w:p>
    <w:p w:rsidR="00D25537" w:rsidRPr="006978E5" w:rsidRDefault="00D25537" w:rsidP="00F11AD5">
      <w:pPr>
        <w:ind w:left="360"/>
        <w:rPr>
          <w:rFonts w:asciiTheme="minorHAnsi" w:hAnsiTheme="minorHAnsi" w:cstheme="minorHAnsi"/>
        </w:rPr>
      </w:pPr>
      <w:r w:rsidRPr="006978E5">
        <w:rPr>
          <w:rFonts w:asciiTheme="minorHAnsi" w:hAnsiTheme="minorHAnsi" w:cstheme="minorHAnsi"/>
        </w:rPr>
        <w:t>This section contains a summary of all standards with which the product must comply. Each standard is listed as a specific requirement.</w:t>
      </w:r>
      <w:bookmarkStart w:id="220" w:name="id.3d1b123e061a"/>
      <w:bookmarkEnd w:id="220"/>
    </w:p>
    <w:p w:rsidR="00F11AD5" w:rsidRPr="006978E5" w:rsidRDefault="00F11AD5" w:rsidP="00F11AD5">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21" w:name="_Toc297759709"/>
      <w:bookmarkStart w:id="222" w:name="_Toc297769319"/>
      <w:bookmarkStart w:id="223" w:name="_Toc299391590"/>
      <w:r w:rsidRPr="006978E5">
        <w:rPr>
          <w:rFonts w:asciiTheme="minorHAnsi" w:hAnsiTheme="minorHAnsi" w:cstheme="minorHAnsi"/>
        </w:rPr>
        <w:t>Standards</w:t>
      </w:r>
      <w:bookmarkEnd w:id="221"/>
      <w:bookmarkEnd w:id="222"/>
      <w:bookmarkEnd w:id="223"/>
    </w:p>
    <w:p w:rsidR="00F11AD5" w:rsidRPr="006978E5" w:rsidRDefault="00F11AD5" w:rsidP="00F11AD5">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4" w:name="_Toc297759710"/>
      <w:r w:rsidRPr="006978E5">
        <w:rPr>
          <w:rFonts w:asciiTheme="minorHAnsi" w:hAnsiTheme="minorHAnsi" w:cstheme="minorHAnsi"/>
        </w:rPr>
        <w:t>The product shall comply with the Senior Design Project Standard</w:t>
      </w:r>
      <w:bookmarkEnd w:id="224"/>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meet or exceed all standards required by Senior Design. The Senior Design standard specifies the development budget not to exceed $800.</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Dr. Manfred Huber. </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5" w:name="_Toc297759711"/>
      <w:r w:rsidRPr="006978E5">
        <w:rPr>
          <w:rFonts w:asciiTheme="minorHAnsi" w:hAnsiTheme="minorHAnsi" w:cstheme="minorHAnsi"/>
        </w:rPr>
        <w:t>The product shall comply with the rules and regulations defined by UTA CSE</w:t>
      </w:r>
      <w:bookmarkEnd w:id="225"/>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meet all rules and regulation defined by UTA CSE. The MAVS System shall not alter, manipulate, modify, change, or defeat the security systems or parts thereof at UTA.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Dr. Manfred Huber. </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6" w:name="_Toc297759712"/>
      <w:r w:rsidRPr="006978E5">
        <w:rPr>
          <w:rFonts w:asciiTheme="minorHAnsi" w:hAnsiTheme="minorHAnsi" w:cstheme="minorHAnsi"/>
        </w:rPr>
        <w:t>The MAVS System SRD shall comply with the System Requirements Specification standards set forth in 1233-1998 under System requirements specification – Properties</w:t>
      </w:r>
      <w:bookmarkEnd w:id="226"/>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requirements in the SRD shall have the following properties:</w:t>
      </w:r>
    </w:p>
    <w:p w:rsidR="00F11AD5" w:rsidRPr="006978E5" w:rsidRDefault="00F11AD5" w:rsidP="00F11AD5">
      <w:pPr>
        <w:ind w:left="1080"/>
        <w:rPr>
          <w:rFonts w:asciiTheme="minorHAnsi" w:hAnsiTheme="minorHAnsi" w:cstheme="minorHAnsi"/>
        </w:rPr>
      </w:pP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Unique set - Each requirement should be stated only once.</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Normalized - Requirements should not overlap (i.e., they shall not refer to other requirements or the capabilities of other requirements).</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Linked set - Explicit relationships should be defined among individual requirements to show how the requirements are related to form a complete system.</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Complete - A SRD should include all the requirements identified by the customer, as well as those needed for the definition of the system.</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Consistent - SRD content should be consistent and non-contradictory in the level of detail, style of requirement statements, and in the presentation of material.</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Bounded - The boundaries, scope, and context for the set of requirements should be identified.</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Modifiable - The SRD should be modifiable. Clarity and non-overlapping requirements contribute to this.</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Configurable - Versions should be maintained across time and across instances of the SRD.</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Granular - This should be the level of abstraction for the system being defined.</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4.2.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7" w:name="_Toc297759713"/>
      <w:r w:rsidRPr="006978E5">
        <w:rPr>
          <w:rFonts w:asciiTheme="minorHAnsi" w:hAnsiTheme="minorHAnsi" w:cstheme="minorHAnsi"/>
        </w:rPr>
        <w:t>The MAVS System SRD shall comply with the System Requirements Specification standards set forth in 1233-1998 under System requirements specification – Organizing requirements</w:t>
      </w:r>
      <w:bookmarkEnd w:id="227"/>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The requirements in the SRD shall communicate in a structured manner to ensure that the customer and technical community are able to do the following: </w:t>
      </w:r>
    </w:p>
    <w:p w:rsidR="00F11AD5" w:rsidRPr="006978E5" w:rsidRDefault="00F11AD5" w:rsidP="00F11AD5">
      <w:pPr>
        <w:ind w:left="1080"/>
        <w:rPr>
          <w:rFonts w:asciiTheme="minorHAnsi" w:hAnsiTheme="minorHAnsi" w:cstheme="minorHAnsi"/>
        </w:rPr>
      </w:pP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requirements that are derived from other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Organize requirements of different levels of detail into their appropriate levels;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Verify the completeness of the set of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inconsistencies among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Clearly identify the capabilities, conditions, and constraints for each requirement;</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Develop a common understanding with the customer of the purpose and objectives of the set of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requirements that will complete the SRD.</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4.3.1.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8" w:name="_Toc297759714"/>
      <w:r w:rsidRPr="006978E5">
        <w:rPr>
          <w:rFonts w:asciiTheme="minorHAnsi" w:hAnsiTheme="minorHAnsi" w:cstheme="minorHAnsi"/>
        </w:rPr>
        <w:t>The MAVS System SRD shall comply with the System Requirements Specification standards set forth in 1233-1998 under System requirements specification – Benefits</w:t>
      </w:r>
      <w:bookmarkEnd w:id="228"/>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requirements in the SRD shall document the complete set of system capabilities and provides the following benefits: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Assurance to the customer that the technical community understands the customer needs and is responsive to them;</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An early opportunity for bidirectional feedback between the customer and the technical community;</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 method for the customer and the technical community to identify problems and misunderstandings while relatively inexpensive to correct;</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 basis for system qualification to establish that the system meets the customer needs;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lastRenderedPageBreak/>
        <w:t>Protection for the technical community, providing a baseline for system capabilities and a basis of determining when the construction of the system is complete;</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Support for the developer’s program planning, design, and development efforts;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Aid in assessing the effects of the inevitable requirement changes;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Increased protection against customer and technical community misunderstandings as development progresses.</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4.5.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29" w:name="_Toc297759718"/>
      <w:r w:rsidRPr="006978E5">
        <w:rPr>
          <w:rFonts w:asciiTheme="minorHAnsi" w:hAnsiTheme="minorHAnsi" w:cstheme="minorHAnsi"/>
        </w:rPr>
        <w:t>The MAVS System shall comply with the Consumer Product Safety Act</w:t>
      </w:r>
      <w:bookmarkEnd w:id="229"/>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MAVS System</w:t>
      </w:r>
      <w:r w:rsidR="0063472B" w:rsidRPr="006978E5">
        <w:rPr>
          <w:rFonts w:asciiTheme="minorHAnsi" w:hAnsiTheme="minorHAnsi" w:cstheme="minorHAnsi"/>
        </w:rPr>
        <w:t xml:space="preserve"> </w:t>
      </w:r>
      <w:r w:rsidRPr="006978E5">
        <w:rPr>
          <w:rFonts w:asciiTheme="minorHAnsi" w:hAnsiTheme="minorHAnsi" w:cstheme="minorHAnsi"/>
        </w:rPr>
        <w:t>shall comply with the Consumer Product Safety Act as defined for a consumer product.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Codified at 15 U.S.C. §§ 2051−2089</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MAVS System</w:t>
      </w:r>
      <w:r w:rsidR="00D000E4" w:rsidRPr="006978E5">
        <w:rPr>
          <w:rFonts w:asciiTheme="minorHAnsi" w:hAnsiTheme="minorHAnsi" w:cstheme="minorHAnsi"/>
        </w:rPr>
        <w:t xml:space="preserve"> </w:t>
      </w:r>
      <w:r w:rsidRPr="006978E5">
        <w:rPr>
          <w:rFonts w:asciiTheme="minorHAnsi" w:hAnsiTheme="minorHAnsi" w:cstheme="minorHAnsi"/>
        </w:rPr>
        <w:t xml:space="preserve">complies with Consumer Product Safety Act as defined in </w:t>
      </w:r>
      <w:r w:rsidR="0063472B" w:rsidRPr="006978E5">
        <w:rPr>
          <w:rFonts w:asciiTheme="minorHAnsi" w:hAnsiTheme="minorHAnsi" w:cstheme="minorHAnsi"/>
        </w:rPr>
        <w:t>July 2011</w:t>
      </w:r>
      <w:r w:rsidRPr="006978E5">
        <w:rPr>
          <w:rFonts w:asciiTheme="minorHAnsi" w:hAnsiTheme="minorHAnsi" w:cstheme="minorHAnsi"/>
        </w:rPr>
        <w: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pStyle w:val="ListParagraph"/>
        <w:ind w:left="1728"/>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230" w:name="_Toc297759719"/>
      <w:r w:rsidRPr="006978E5">
        <w:rPr>
          <w:rFonts w:asciiTheme="minorHAnsi" w:hAnsiTheme="minorHAnsi" w:cstheme="minorHAnsi"/>
        </w:rPr>
        <w:t>MAVS T</w:t>
      </w:r>
      <w:r w:rsidR="00D25537" w:rsidRPr="006978E5">
        <w:rPr>
          <w:rFonts w:asciiTheme="minorHAnsi" w:hAnsiTheme="minorHAnsi" w:cstheme="minorHAnsi"/>
        </w:rPr>
        <w:t>eam shall comply with the reporting requirements in the Consumer Product Safety Act</w:t>
      </w:r>
      <w:bookmarkEnd w:id="230"/>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lastRenderedPageBreak/>
        <w:t xml:space="preserve">MAVS </w:t>
      </w:r>
      <w:r w:rsidR="00D25537" w:rsidRPr="006978E5">
        <w:rPr>
          <w:rFonts w:asciiTheme="minorHAnsi" w:hAnsiTheme="minorHAnsi" w:cstheme="minorHAnsi"/>
        </w:rPr>
        <w:t xml:space="preserve">System shall comply with the reporting requirement in the Consumer Product Safety Act as defined for a consumer product. MAVS </w:t>
      </w:r>
      <w:r w:rsidRPr="006978E5">
        <w:rPr>
          <w:rFonts w:asciiTheme="minorHAnsi" w:hAnsiTheme="minorHAnsi" w:cstheme="minorHAnsi"/>
        </w:rPr>
        <w:t>Team</w:t>
      </w:r>
      <w:r w:rsidR="00D25537" w:rsidRPr="006978E5">
        <w:rPr>
          <w:rFonts w:asciiTheme="minorHAnsi" w:hAnsiTheme="minorHAnsi" w:cstheme="minorHAnsi"/>
        </w:rPr>
        <w:t xml:space="preserve"> shall monitor the safety of the MAVS System and report to the Consumer Product Safety Commission if the MAVS System becomes a potentially hazardous consumer product.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Codified at 15 U.S.C. §§ 2051−2089</w:t>
      </w:r>
    </w:p>
    <w:p w:rsidR="00D25537" w:rsidRPr="006978E5" w:rsidRDefault="00D25537" w:rsidP="00D000E4">
      <w:pPr>
        <w:ind w:firstLine="216"/>
        <w:rPr>
          <w:rFonts w:asciiTheme="minorHAnsi" w:hAnsiTheme="minorHAnsi" w:cstheme="minorHAnsi"/>
        </w:rPr>
      </w:pPr>
      <w:r w:rsidRPr="006978E5">
        <w:rPr>
          <w:rFonts w:asciiTheme="minorHAnsi" w:hAnsiTheme="minorHAnsi" w:cstheme="minorHAnsi"/>
        </w:rPr>
        <w:t>16 C.F.R. parts 1115 and 1116</w:t>
      </w:r>
    </w:p>
    <w:p w:rsidR="00D000E4" w:rsidRPr="006978E5" w:rsidRDefault="00D000E4" w:rsidP="00D000E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The MAVS System complies with Consumer Product Safety Act as defined in </w:t>
      </w:r>
      <w:r w:rsidR="00D000E4" w:rsidRPr="006978E5">
        <w:rPr>
          <w:rFonts w:asciiTheme="minorHAnsi" w:hAnsiTheme="minorHAnsi" w:cstheme="minorHAnsi"/>
        </w:rPr>
        <w:t>July</w:t>
      </w:r>
      <w:r w:rsidRPr="006978E5">
        <w:rPr>
          <w:rFonts w:asciiTheme="minorHAnsi" w:hAnsiTheme="minorHAnsi" w:cstheme="minorHAnsi"/>
        </w:rPr>
        <w:t xml:space="preserve"> 201</w:t>
      </w:r>
      <w:r w:rsidR="00D000E4" w:rsidRPr="006978E5">
        <w:rPr>
          <w:rFonts w:asciiTheme="minorHAnsi" w:hAnsiTheme="minorHAnsi" w:cstheme="minorHAnsi"/>
        </w:rPr>
        <w:t>1</w:t>
      </w:r>
      <w:r w:rsidRPr="006978E5">
        <w:rPr>
          <w:rFonts w:asciiTheme="minorHAnsi" w:hAnsiTheme="minorHAnsi" w:cstheme="minorHAnsi"/>
        </w:rPr>
        <w: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bookmarkStart w:id="231" w:name="id.e89c78f7320e"/>
      <w:bookmarkEnd w:id="231"/>
    </w:p>
    <w:p w:rsidR="00D25537" w:rsidRPr="006978E5" w:rsidRDefault="00D000E4" w:rsidP="00D000E4">
      <w:pPr>
        <w:pStyle w:val="Heading1"/>
        <w:pageBreakBefore/>
        <w:numPr>
          <w:ilvl w:val="0"/>
          <w:numId w:val="38"/>
        </w:numPr>
        <w:spacing w:before="0"/>
        <w:rPr>
          <w:rFonts w:asciiTheme="minorHAnsi" w:hAnsiTheme="minorHAnsi" w:cstheme="minorHAnsi"/>
        </w:rPr>
      </w:pPr>
      <w:bookmarkStart w:id="232" w:name="_Toc297759720"/>
      <w:r w:rsidRPr="006978E5">
        <w:rPr>
          <w:rFonts w:asciiTheme="minorHAnsi" w:hAnsiTheme="minorHAnsi" w:cstheme="minorHAnsi"/>
        </w:rPr>
        <w:lastRenderedPageBreak/>
        <w:t xml:space="preserve">  </w:t>
      </w:r>
      <w:bookmarkStart w:id="233" w:name="_Toc297769320"/>
      <w:bookmarkStart w:id="234" w:name="_Toc299391591"/>
      <w:r w:rsidR="00D25537" w:rsidRPr="006978E5">
        <w:rPr>
          <w:rFonts w:asciiTheme="minorHAnsi" w:hAnsiTheme="minorHAnsi" w:cstheme="minorHAnsi"/>
        </w:rPr>
        <w:t>Maintenance Requirements</w:t>
      </w:r>
      <w:bookmarkStart w:id="235" w:name="id.68341b72c9e5"/>
      <w:bookmarkEnd w:id="232"/>
      <w:bookmarkEnd w:id="233"/>
      <w:bookmarkEnd w:id="234"/>
      <w:bookmarkEnd w:id="235"/>
    </w:p>
    <w:p w:rsidR="00D25537" w:rsidRPr="006978E5" w:rsidRDefault="00D25537" w:rsidP="00DC17DF">
      <w:pPr>
        <w:pStyle w:val="Heading2"/>
        <w:numPr>
          <w:ilvl w:val="1"/>
          <w:numId w:val="38"/>
        </w:numPr>
        <w:spacing w:before="0" w:after="0"/>
        <w:rPr>
          <w:rFonts w:asciiTheme="minorHAnsi" w:hAnsiTheme="minorHAnsi" w:cstheme="minorHAnsi"/>
        </w:rPr>
      </w:pPr>
      <w:bookmarkStart w:id="236" w:name="_Toc297759721"/>
      <w:bookmarkStart w:id="237" w:name="_Toc297769321"/>
      <w:bookmarkStart w:id="238" w:name="_Toc299391592"/>
      <w:r w:rsidRPr="006978E5">
        <w:rPr>
          <w:rFonts w:asciiTheme="minorHAnsi" w:hAnsiTheme="minorHAnsi" w:cstheme="minorHAnsi"/>
        </w:rPr>
        <w:t>General</w:t>
      </w:r>
      <w:bookmarkEnd w:id="236"/>
      <w:bookmarkEnd w:id="237"/>
      <w:bookmarkEnd w:id="238"/>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Maintenance requirements are those that facilitate maintenance of the product. These may be in the form of test points (even in software), resident debug code, etc. Maintenance also includes later upgrading of the product</w:t>
      </w:r>
      <w:bookmarkStart w:id="239" w:name="id.55c424d4ffbf"/>
      <w:bookmarkEnd w:id="239"/>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40" w:name="_Toc297759722"/>
      <w:bookmarkStart w:id="241" w:name="_Toc297769322"/>
      <w:bookmarkStart w:id="242" w:name="_Toc299391593"/>
      <w:r w:rsidRPr="006978E5">
        <w:rPr>
          <w:rFonts w:asciiTheme="minorHAnsi" w:hAnsiTheme="minorHAnsi" w:cstheme="minorHAnsi"/>
        </w:rPr>
        <w:t>Requirements</w:t>
      </w:r>
      <w:bookmarkEnd w:id="240"/>
      <w:bookmarkEnd w:id="241"/>
      <w:bookmarkEnd w:id="242"/>
    </w:p>
    <w:p w:rsidR="00D000E4" w:rsidRPr="006978E5" w:rsidRDefault="00D000E4" w:rsidP="00D000E4">
      <w:pPr>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243" w:name="_Toc297759723"/>
      <w:r w:rsidRPr="006978E5">
        <w:rPr>
          <w:rFonts w:asciiTheme="minorHAnsi" w:hAnsiTheme="minorHAnsi" w:cstheme="minorHAnsi"/>
        </w:rPr>
        <w:t xml:space="preserve">MAVS Team </w:t>
      </w:r>
      <w:r w:rsidR="00D25537" w:rsidRPr="006978E5">
        <w:rPr>
          <w:rFonts w:asciiTheme="minorHAnsi" w:hAnsiTheme="minorHAnsi" w:cstheme="minorHAnsi"/>
        </w:rPr>
        <w:t>shall perform all maintenance until December 2011</w:t>
      </w:r>
      <w:bookmarkEnd w:id="243"/>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The MAVS Team</w:t>
      </w:r>
      <w:r w:rsidR="00D25537" w:rsidRPr="006978E5">
        <w:rPr>
          <w:rFonts w:asciiTheme="minorHAnsi" w:hAnsiTheme="minorHAnsi" w:cstheme="minorHAnsi"/>
        </w:rPr>
        <w:t xml:space="preserve"> will perform maintenance until December 2011, after which time, the responsibility will fall on the owner of the MAVS System.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budget.</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44" w:name="_Toc297759724"/>
      <w:r w:rsidRPr="006978E5">
        <w:rPr>
          <w:rFonts w:asciiTheme="minorHAnsi" w:hAnsiTheme="minorHAnsi" w:cstheme="minorHAnsi"/>
        </w:rPr>
        <w:t>MAVS System shall provide architecture documentation and a user manual</w:t>
      </w:r>
      <w:bookmarkEnd w:id="244"/>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System will provide a detailed user manual that will allow users to perform basic troubleshooting.</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User has the ability to understand written English.</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45" w:name="_Toc297759725"/>
      <w:r w:rsidRPr="006978E5">
        <w:rPr>
          <w:rFonts w:asciiTheme="minorHAnsi" w:hAnsiTheme="minorHAnsi" w:cstheme="minorHAnsi"/>
        </w:rPr>
        <w:t>Software will be maintained in a safe location</w:t>
      </w:r>
      <w:bookmarkEnd w:id="245"/>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System software will be stored in a secure repository, such that modifications and maintenance can be done without altering working versions.  Should software need to be modifi</w:t>
      </w:r>
      <w:r w:rsidR="00A40724" w:rsidRPr="006978E5">
        <w:rPr>
          <w:rFonts w:asciiTheme="minorHAnsi" w:hAnsiTheme="minorHAnsi" w:cstheme="minorHAnsi"/>
        </w:rPr>
        <w:t>ed on a field unit, MAVS Team</w:t>
      </w:r>
      <w:r w:rsidRPr="006978E5">
        <w:rPr>
          <w:rFonts w:asciiTheme="minorHAnsi" w:hAnsiTheme="minorHAnsi" w:cstheme="minorHAnsi"/>
        </w:rPr>
        <w:t xml:space="preserve"> will perform maintenance remotely.</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 xml:space="preserve">Maintainer requires access to software repository. </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46" w:name="_Toc297759726"/>
      <w:r w:rsidRPr="006978E5">
        <w:rPr>
          <w:rFonts w:asciiTheme="minorHAnsi" w:hAnsiTheme="minorHAnsi" w:cstheme="minorHAnsi"/>
        </w:rPr>
        <w:t>MAVS System will have a modular design</w:t>
      </w:r>
      <w:bookmarkEnd w:id="246"/>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will design the system to allow for future enhancements and additions of sensors and cameras if necessary.  The design will also make replacing parts simple and easy for the user or maintainer.</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b/>
          <w:bCs/>
          <w:i/>
          <w:iCs/>
        </w:rPr>
      </w:pPr>
      <w:r w:rsidRPr="006978E5">
        <w:rPr>
          <w:rFonts w:asciiTheme="minorHAnsi" w:hAnsiTheme="minorHAnsi" w:cstheme="minorHAnsi"/>
        </w:rPr>
        <w:t>N/A</w:t>
      </w:r>
      <w:bookmarkStart w:id="247" w:name="id.d01a9bb52f06"/>
      <w:bookmarkEnd w:id="247"/>
    </w:p>
    <w:p w:rsidR="00D25537" w:rsidRPr="006978E5" w:rsidRDefault="00D000E4" w:rsidP="00DC17DF">
      <w:pPr>
        <w:pStyle w:val="Heading1"/>
        <w:pageBreakBefore/>
        <w:numPr>
          <w:ilvl w:val="0"/>
          <w:numId w:val="38"/>
        </w:numPr>
        <w:spacing w:before="0" w:after="0"/>
        <w:rPr>
          <w:rFonts w:asciiTheme="minorHAnsi" w:hAnsiTheme="minorHAnsi" w:cstheme="minorHAnsi"/>
        </w:rPr>
      </w:pPr>
      <w:bookmarkStart w:id="248" w:name="_Toc297759727"/>
      <w:r w:rsidRPr="006978E5">
        <w:rPr>
          <w:rFonts w:asciiTheme="minorHAnsi" w:hAnsiTheme="minorHAnsi" w:cstheme="minorHAnsi"/>
        </w:rPr>
        <w:lastRenderedPageBreak/>
        <w:t xml:space="preserve">  </w:t>
      </w:r>
      <w:bookmarkStart w:id="249" w:name="_Toc297769323"/>
      <w:bookmarkStart w:id="250" w:name="_Toc299391594"/>
      <w:r w:rsidR="00D25537" w:rsidRPr="006978E5">
        <w:rPr>
          <w:rFonts w:asciiTheme="minorHAnsi" w:hAnsiTheme="minorHAnsi" w:cstheme="minorHAnsi"/>
        </w:rPr>
        <w:t>Support Requirements</w:t>
      </w:r>
      <w:bookmarkStart w:id="251" w:name="id.b027b9d96eb4"/>
      <w:bookmarkEnd w:id="248"/>
      <w:bookmarkEnd w:id="249"/>
      <w:bookmarkEnd w:id="250"/>
      <w:bookmarkEnd w:id="251"/>
    </w:p>
    <w:p w:rsidR="00D000E4" w:rsidRPr="006978E5" w:rsidRDefault="00D000E4" w:rsidP="00D000E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52" w:name="_Toc297759728"/>
      <w:bookmarkStart w:id="253" w:name="_Toc297769324"/>
      <w:bookmarkStart w:id="254" w:name="_Toc299391595"/>
      <w:r w:rsidRPr="006978E5">
        <w:rPr>
          <w:rFonts w:asciiTheme="minorHAnsi" w:hAnsiTheme="minorHAnsi" w:cstheme="minorHAnsi"/>
        </w:rPr>
        <w:t>General</w:t>
      </w:r>
      <w:bookmarkEnd w:id="252"/>
      <w:bookmarkEnd w:id="253"/>
      <w:bookmarkEnd w:id="254"/>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This section contains requirements that enable the Support department to do their job. Some of these requirements may also be maintenance requirements. Those are listed in only one place.</w:t>
      </w:r>
      <w:bookmarkStart w:id="255" w:name="id.233d6b735009"/>
      <w:bookmarkEnd w:id="255"/>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56" w:name="_Toc297759729"/>
      <w:bookmarkStart w:id="257" w:name="_Toc297769325"/>
      <w:bookmarkStart w:id="258" w:name="_Toc299391596"/>
      <w:r w:rsidRPr="006978E5">
        <w:rPr>
          <w:rFonts w:asciiTheme="minorHAnsi" w:hAnsiTheme="minorHAnsi" w:cstheme="minorHAnsi"/>
        </w:rPr>
        <w:t>Requirements</w:t>
      </w:r>
      <w:bookmarkEnd w:id="256"/>
      <w:bookmarkEnd w:id="257"/>
      <w:bookmarkEnd w:id="258"/>
    </w:p>
    <w:p w:rsidR="00D000E4" w:rsidRPr="006978E5" w:rsidRDefault="00D000E4" w:rsidP="00D000E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59" w:name="_Toc297759730"/>
      <w:r w:rsidRPr="006978E5">
        <w:rPr>
          <w:rFonts w:asciiTheme="minorHAnsi" w:hAnsiTheme="minorHAnsi" w:cstheme="minorHAnsi"/>
        </w:rPr>
        <w:t>The MAVS System shall be replaced in case of damages until December 2011</w:t>
      </w:r>
      <w:bookmarkEnd w:id="259"/>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The MAVS System shall be replaced in case of possible mechanical problem that might be </w:t>
      </w:r>
      <w:r w:rsidR="00D000E4" w:rsidRPr="006978E5">
        <w:rPr>
          <w:rFonts w:asciiTheme="minorHAnsi" w:hAnsiTheme="minorHAnsi" w:cstheme="minorHAnsi"/>
        </w:rPr>
        <w:t>encountered until December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the MAVS System</w:t>
      </w:r>
      <w:r w:rsidR="00A40724" w:rsidRPr="006978E5">
        <w:rPr>
          <w:rFonts w:asciiTheme="minorHAnsi" w:hAnsiTheme="minorHAnsi" w:cstheme="minorHAnsi"/>
        </w:rPr>
        <w:t xml:space="preserve"> are done by MAVS Team</w:t>
      </w:r>
      <w:r w:rsidRPr="006978E5">
        <w:rPr>
          <w:rFonts w:asciiTheme="minorHAnsi" w:hAnsiTheme="minorHAnsi" w:cstheme="minorHAnsi"/>
        </w:rPr>
        <w:t>, certified installer, certified maintenance personnel, or certified 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60" w:name="_Toc297759731"/>
      <w:r w:rsidRPr="006978E5">
        <w:rPr>
          <w:rFonts w:asciiTheme="minorHAnsi" w:hAnsiTheme="minorHAnsi" w:cstheme="minorHAnsi"/>
        </w:rPr>
        <w:t>Hardware support shall be done in the field</w:t>
      </w:r>
      <w:bookmarkEnd w:id="260"/>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Hardware support shall be done in the field. If the MAVS System has </w:t>
      </w:r>
      <w:r w:rsidR="00657742" w:rsidRPr="006978E5">
        <w:rPr>
          <w:rFonts w:asciiTheme="minorHAnsi" w:hAnsiTheme="minorHAnsi" w:cstheme="minorHAnsi"/>
        </w:rPr>
        <w:t>not been installed, MAVS Team</w:t>
      </w:r>
      <w:r w:rsidRPr="006978E5">
        <w:rPr>
          <w:rFonts w:asciiTheme="minorHAnsi" w:hAnsiTheme="minorHAnsi" w:cstheme="minorHAnsi"/>
        </w:rPr>
        <w:t xml:space="preserve"> reserves the right to bring in the MAVS System to the factory and perform hardware support.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lastRenderedPageBreak/>
        <w:t>Support requires physical access to installed MAVS System.</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61" w:name="_Toc297759732"/>
      <w:r w:rsidRPr="006978E5">
        <w:rPr>
          <w:rFonts w:asciiTheme="minorHAnsi" w:hAnsiTheme="minorHAnsi" w:cstheme="minorHAnsi"/>
        </w:rPr>
        <w:t>Software support shall be done remotel</w:t>
      </w:r>
      <w:bookmarkEnd w:id="261"/>
      <w:r w:rsidR="00D000E4" w:rsidRPr="006978E5">
        <w:rPr>
          <w:rFonts w:asciiTheme="minorHAnsi" w:hAnsiTheme="minorHAnsi" w:cstheme="minorHAnsi"/>
        </w:rPr>
        <w:t>y</w:t>
      </w:r>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Software support shall be done remotely, however MAVS </w:t>
      </w:r>
      <w:r w:rsidR="00A40724" w:rsidRPr="006978E5">
        <w:rPr>
          <w:rFonts w:asciiTheme="minorHAnsi" w:hAnsiTheme="minorHAnsi" w:cstheme="minorHAnsi"/>
        </w:rPr>
        <w:t xml:space="preserve">Team </w:t>
      </w:r>
      <w:r w:rsidRPr="006978E5">
        <w:rPr>
          <w:rFonts w:asciiTheme="minorHAnsi" w:hAnsiTheme="minorHAnsi" w:cstheme="minorHAnsi"/>
        </w:rPr>
        <w:t xml:space="preserve">reserves the right to perform software maintenance in the field. If the MAVS System has not been installed or </w:t>
      </w:r>
      <w:r w:rsidR="00A40724" w:rsidRPr="006978E5">
        <w:rPr>
          <w:rFonts w:asciiTheme="minorHAnsi" w:hAnsiTheme="minorHAnsi" w:cstheme="minorHAnsi"/>
        </w:rPr>
        <w:t>inaccessible remotely, MAVS Team</w:t>
      </w:r>
      <w:r w:rsidRPr="006978E5">
        <w:rPr>
          <w:rFonts w:asciiTheme="minorHAnsi" w:hAnsiTheme="minorHAnsi" w:cstheme="minorHAnsi"/>
        </w:rPr>
        <w:t xml:space="preserve"> reserves the right to bring in the MAVS System to the factory and perform software support.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 xml:space="preserve">Support requires network access to MAVS System software. </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A40724" w:rsidP="00DC17DF">
      <w:pPr>
        <w:pStyle w:val="Heading3"/>
        <w:numPr>
          <w:ilvl w:val="2"/>
          <w:numId w:val="38"/>
        </w:numPr>
        <w:spacing w:before="0" w:after="0"/>
        <w:rPr>
          <w:rFonts w:asciiTheme="minorHAnsi" w:hAnsiTheme="minorHAnsi" w:cstheme="minorHAnsi"/>
        </w:rPr>
      </w:pPr>
      <w:bookmarkStart w:id="262" w:name="_Toc297759733"/>
      <w:r w:rsidRPr="006978E5">
        <w:rPr>
          <w:rFonts w:asciiTheme="minorHAnsi" w:hAnsiTheme="minorHAnsi" w:cstheme="minorHAnsi"/>
        </w:rPr>
        <w:t>MAVS Team</w:t>
      </w:r>
      <w:r w:rsidR="00D25537" w:rsidRPr="006978E5">
        <w:rPr>
          <w:rFonts w:asciiTheme="minorHAnsi" w:hAnsiTheme="minorHAnsi" w:cstheme="minorHAnsi"/>
        </w:rPr>
        <w:t xml:space="preserve"> shall provide a user manual for the MAVS System</w:t>
      </w:r>
      <w:bookmarkEnd w:id="262"/>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team shall furnish a user manual for the MAVS System to help owners use, maintain, and upgrade the MAVS System.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MAVS </w:t>
      </w:r>
      <w:r w:rsidR="00D000E4" w:rsidRPr="006978E5">
        <w:rPr>
          <w:rFonts w:asciiTheme="minorHAnsi" w:hAnsiTheme="minorHAnsi" w:cstheme="minorHAnsi"/>
        </w:rPr>
        <w:t>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63" w:name="_Toc297759734"/>
      <w:r w:rsidRPr="006978E5">
        <w:rPr>
          <w:rFonts w:asciiTheme="minorHAnsi" w:hAnsiTheme="minorHAnsi" w:cstheme="minorHAnsi"/>
        </w:rPr>
        <w:t>The camera shall be replaced if defective</w:t>
      </w:r>
      <w:bookmarkEnd w:id="263"/>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defective camera shall be replaced with a new camera if the camera stops working until December of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MAVS </w:t>
      </w:r>
      <w:r w:rsidR="00D000E4" w:rsidRPr="006978E5">
        <w:rPr>
          <w:rFonts w:asciiTheme="minorHAnsi" w:hAnsiTheme="minorHAnsi" w:cstheme="minorHAnsi"/>
        </w:rPr>
        <w:t>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MAVS</w:t>
      </w:r>
      <w:r w:rsidR="00A40724" w:rsidRPr="006978E5">
        <w:rPr>
          <w:rFonts w:asciiTheme="minorHAnsi" w:hAnsiTheme="minorHAnsi" w:cstheme="minorHAnsi"/>
        </w:rPr>
        <w:t xml:space="preserve"> System are done by MAVS Team</w:t>
      </w:r>
      <w:r w:rsidRPr="006978E5">
        <w:rPr>
          <w:rFonts w:asciiTheme="minorHAnsi" w:hAnsiTheme="minorHAnsi" w:cstheme="minorHAnsi"/>
        </w:rPr>
        <w:t>, certified installer, certified maintenance personnel, or certified 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64" w:name="_Toc297759735"/>
      <w:r w:rsidRPr="006978E5">
        <w:rPr>
          <w:rFonts w:asciiTheme="minorHAnsi" w:hAnsiTheme="minorHAnsi" w:cstheme="minorHAnsi"/>
        </w:rPr>
        <w:t>Defective sensors shall be replaced</w:t>
      </w:r>
      <w:bookmarkEnd w:id="264"/>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In case of defect, the sensors shall be replaced until December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MAVS</w:t>
      </w:r>
      <w:r w:rsidR="00A40724" w:rsidRPr="006978E5">
        <w:rPr>
          <w:rFonts w:asciiTheme="minorHAnsi" w:hAnsiTheme="minorHAnsi" w:cstheme="minorHAnsi"/>
        </w:rPr>
        <w:t xml:space="preserve"> System are done by MAVS Team or </w:t>
      </w:r>
      <w:r w:rsidRPr="006978E5">
        <w:rPr>
          <w:rFonts w:asciiTheme="minorHAnsi" w:hAnsiTheme="minorHAnsi" w:cstheme="minorHAnsi"/>
        </w:rPr>
        <w:t>certified install,</w:t>
      </w:r>
      <w:r w:rsidR="00A40724" w:rsidRPr="006978E5">
        <w:rPr>
          <w:rFonts w:asciiTheme="minorHAnsi" w:hAnsiTheme="minorHAnsi" w:cstheme="minorHAnsi"/>
        </w:rPr>
        <w:t xml:space="preserve"> </w:t>
      </w:r>
      <w:r w:rsidRPr="006978E5">
        <w:rPr>
          <w:rFonts w:asciiTheme="minorHAnsi" w:hAnsiTheme="minorHAnsi" w:cstheme="minorHAnsi"/>
        </w:rPr>
        <w:t>maintenance</w:t>
      </w:r>
      <w:r w:rsidR="00A40724" w:rsidRPr="006978E5">
        <w:rPr>
          <w:rFonts w:asciiTheme="minorHAnsi" w:hAnsiTheme="minorHAnsi" w:cstheme="minorHAnsi"/>
        </w:rPr>
        <w:t xml:space="preserve">, or </w:t>
      </w:r>
      <w:r w:rsidRPr="006978E5">
        <w:rPr>
          <w:rFonts w:asciiTheme="minorHAnsi" w:hAnsiTheme="minorHAnsi" w:cstheme="minorHAnsi"/>
        </w:rPr>
        <w:t>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bookmarkStart w:id="265" w:name="id.2cc5638c8afc"/>
      <w:bookmarkEnd w:id="265"/>
    </w:p>
    <w:p w:rsidR="004F2367" w:rsidRPr="006978E5" w:rsidRDefault="004F2367" w:rsidP="004F2367">
      <w:pPr>
        <w:pStyle w:val="Heading1"/>
        <w:pageBreakBefore/>
        <w:numPr>
          <w:ilvl w:val="0"/>
          <w:numId w:val="38"/>
        </w:numPr>
        <w:spacing w:before="0" w:after="0"/>
        <w:rPr>
          <w:rFonts w:asciiTheme="minorHAnsi" w:hAnsiTheme="minorHAnsi" w:cstheme="minorHAnsi"/>
        </w:rPr>
      </w:pPr>
      <w:r w:rsidRPr="006978E5">
        <w:rPr>
          <w:rFonts w:asciiTheme="minorHAnsi" w:hAnsiTheme="minorHAnsi" w:cstheme="minorHAnsi"/>
        </w:rPr>
        <w:lastRenderedPageBreak/>
        <w:t xml:space="preserve">  </w:t>
      </w:r>
      <w:bookmarkStart w:id="266" w:name="_Toc299391597"/>
      <w:r w:rsidRPr="006978E5">
        <w:rPr>
          <w:rFonts w:asciiTheme="minorHAnsi" w:hAnsiTheme="minorHAnsi" w:cstheme="minorHAnsi"/>
        </w:rPr>
        <w:t>Performance Requirements</w:t>
      </w:r>
      <w:bookmarkEnd w:id="266"/>
    </w:p>
    <w:p w:rsidR="00D000E4" w:rsidRPr="006978E5" w:rsidRDefault="00D000E4" w:rsidP="00D000E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67" w:name="_Toc297759737"/>
      <w:bookmarkStart w:id="268" w:name="_Toc297769326"/>
      <w:bookmarkStart w:id="269" w:name="_Toc299391598"/>
      <w:r w:rsidRPr="006978E5">
        <w:rPr>
          <w:rFonts w:asciiTheme="minorHAnsi" w:hAnsiTheme="minorHAnsi" w:cstheme="minorHAnsi"/>
        </w:rPr>
        <w:t>General</w:t>
      </w:r>
      <w:bookmarkEnd w:id="267"/>
      <w:bookmarkEnd w:id="268"/>
      <w:bookmarkEnd w:id="269"/>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Most products have performance requirements that must be explicitly stated, and for this product, they are listed below. Performance requirements relate to customer and quality assurance requirements.</w:t>
      </w:r>
      <w:bookmarkStart w:id="270" w:name="id.2cdbb7dc402e"/>
      <w:bookmarkEnd w:id="270"/>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71" w:name="_Toc297759738"/>
      <w:bookmarkStart w:id="272" w:name="_Toc297769327"/>
      <w:bookmarkStart w:id="273" w:name="_Toc299391599"/>
      <w:r w:rsidRPr="006978E5">
        <w:rPr>
          <w:rFonts w:asciiTheme="minorHAnsi" w:hAnsiTheme="minorHAnsi" w:cstheme="minorHAnsi"/>
        </w:rPr>
        <w:t>Requirements</w:t>
      </w:r>
      <w:bookmarkEnd w:id="271"/>
      <w:bookmarkEnd w:id="272"/>
      <w:bookmarkEnd w:id="273"/>
    </w:p>
    <w:p w:rsidR="00D000E4" w:rsidRPr="006978E5" w:rsidRDefault="00D000E4" w:rsidP="00D000E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4" w:name="_Toc297759739"/>
      <w:r w:rsidRPr="006978E5">
        <w:rPr>
          <w:rFonts w:asciiTheme="minorHAnsi" w:hAnsiTheme="minorHAnsi" w:cstheme="minorHAnsi"/>
        </w:rPr>
        <w:t>The re</w:t>
      </w:r>
      <w:r w:rsidR="006978E5">
        <w:rPr>
          <w:rFonts w:asciiTheme="minorHAnsi" w:hAnsiTheme="minorHAnsi" w:cstheme="minorHAnsi"/>
        </w:rPr>
        <w:t xml:space="preserve">sponse time of the notification </w:t>
      </w:r>
      <w:r w:rsidRPr="006978E5">
        <w:rPr>
          <w:rFonts w:asciiTheme="minorHAnsi" w:hAnsiTheme="minorHAnsi" w:cstheme="minorHAnsi"/>
        </w:rPr>
        <w:t>system in response to triggered events shall be minimal</w:t>
      </w:r>
      <w:bookmarkEnd w:id="274"/>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response time of the notification system in response to triggered events shall be minimal.</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mobile device and can access the Internet. Additionally, network conditions such as bandwidth may alter the response time of the notifications.</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5" w:name="_Toc297759740"/>
      <w:r w:rsidRPr="006978E5">
        <w:rPr>
          <w:rFonts w:asciiTheme="minorHAnsi" w:hAnsiTheme="minorHAnsi" w:cstheme="minorHAnsi"/>
        </w:rPr>
        <w:t>The frames per second (FPS) of the camera’s video stream to the user’s mobile device shall be maximal</w:t>
      </w:r>
      <w:bookmarkEnd w:id="275"/>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frames per second of the camera’s video stream to the user’s mobile device shall be maximal.</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phone and can access the Internet. Additionally, network conditions such as bandwidth may dynamically alter the amount of FPS of the stream that is transferred to the user.</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6" w:name="_Toc297759741"/>
      <w:r w:rsidRPr="006978E5">
        <w:rPr>
          <w:rFonts w:asciiTheme="minorHAnsi" w:hAnsiTheme="minorHAnsi" w:cstheme="minorHAnsi"/>
        </w:rPr>
        <w:t>The response time of the camera in response to movement commands shall be minimal</w:t>
      </w:r>
      <w:bookmarkEnd w:id="276"/>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When the user issues commands to the camera, the response time of the camera</w:t>
      </w:r>
      <w:r w:rsidR="000C0BCD" w:rsidRPr="006978E5">
        <w:rPr>
          <w:rFonts w:asciiTheme="minorHAnsi" w:hAnsiTheme="minorHAnsi" w:cstheme="minorHAnsi"/>
        </w:rPr>
        <w:t xml:space="preserve"> </w:t>
      </w:r>
      <w:r w:rsidRPr="006978E5">
        <w:rPr>
          <w:rFonts w:asciiTheme="minorHAnsi" w:hAnsiTheme="minorHAnsi" w:cstheme="minorHAnsi"/>
        </w:rPr>
        <w:t>should be minimal.</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phone and can access the Internet. Additionally, network conditions such as bandwidth may dynamically alter the response time of the camera.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7" w:name="_Toc297759742"/>
      <w:r w:rsidRPr="006978E5">
        <w:rPr>
          <w:rFonts w:asciiTheme="minorHAnsi" w:hAnsiTheme="minorHAnsi" w:cstheme="minorHAnsi"/>
        </w:rPr>
        <w:t>The camera shall be able to operate effectively in normal Texas weather conditions at both day and night</w:t>
      </w:r>
      <w:bookmarkEnd w:id="277"/>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camera shall be able to operate effectively in normal Texas weather conditions at both day and night.</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Sponsor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lastRenderedPageBreak/>
        <w:t>Requirement constrained by budget and availability of hardware.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8" w:name="_Toc297759743"/>
      <w:r w:rsidRPr="006978E5">
        <w:rPr>
          <w:rFonts w:asciiTheme="minorHAnsi" w:hAnsiTheme="minorHAnsi" w:cstheme="minorHAnsi"/>
        </w:rPr>
        <w:t>The mobile application shall be as responsive as possible</w:t>
      </w:r>
      <w:bookmarkEnd w:id="278"/>
      <w:r w:rsidRPr="006978E5">
        <w:rPr>
          <w:rFonts w:asciiTheme="minorHAnsi" w:hAnsiTheme="minorHAnsi" w:cstheme="minorHAnsi"/>
        </w:rPr>
        <w:t xml:space="preserve"> </w:t>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mobile application shall be as responsive as possible.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9" w:name="_Toc297759744"/>
      <w:r w:rsidRPr="006978E5">
        <w:rPr>
          <w:rFonts w:asciiTheme="minorHAnsi" w:hAnsiTheme="minorHAnsi" w:cstheme="minorHAnsi"/>
        </w:rPr>
        <w:t xml:space="preserve">The </w:t>
      </w:r>
      <w:r w:rsidR="00657742" w:rsidRPr="006978E5">
        <w:rPr>
          <w:rFonts w:asciiTheme="minorHAnsi" w:hAnsiTheme="minorHAnsi" w:cstheme="minorHAnsi"/>
        </w:rPr>
        <w:t>mobile</w:t>
      </w:r>
      <w:r w:rsidRPr="006978E5">
        <w:rPr>
          <w:rFonts w:asciiTheme="minorHAnsi" w:hAnsiTheme="minorHAnsi" w:cstheme="minorHAnsi"/>
        </w:rPr>
        <w:t xml:space="preserve"> application shall utilize a minimum amount of mobile device resources</w:t>
      </w:r>
      <w:bookmarkEnd w:id="279"/>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mobile application shall utilize a minimum amount of phone resources.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bookmarkStart w:id="280" w:name="id.9ca983351257"/>
      <w:bookmarkEnd w:id="280"/>
    </w:p>
    <w:p w:rsidR="000C0BCD" w:rsidRPr="006978E5" w:rsidRDefault="000C0BCD" w:rsidP="000C0BCD">
      <w:pPr>
        <w:ind w:left="1080"/>
        <w:rPr>
          <w:rFonts w:asciiTheme="minorHAnsi" w:hAnsiTheme="minorHAnsi" w:cstheme="minorHAnsi"/>
        </w:rPr>
      </w:pPr>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281" w:name="_Toc297759745"/>
      <w:r w:rsidRPr="006978E5">
        <w:rPr>
          <w:rFonts w:asciiTheme="minorHAnsi" w:hAnsiTheme="minorHAnsi" w:cstheme="minorHAnsi"/>
        </w:rPr>
        <w:lastRenderedPageBreak/>
        <w:t xml:space="preserve">  </w:t>
      </w:r>
      <w:bookmarkStart w:id="282" w:name="_Toc297769328"/>
      <w:bookmarkStart w:id="283" w:name="_Toc299391600"/>
      <w:r w:rsidR="00D25537" w:rsidRPr="006978E5">
        <w:rPr>
          <w:rFonts w:asciiTheme="minorHAnsi" w:hAnsiTheme="minorHAnsi" w:cstheme="minorHAnsi"/>
        </w:rPr>
        <w:t>System Constraint Requirements</w:t>
      </w:r>
      <w:bookmarkStart w:id="284" w:name="id.509fcf5f2c63"/>
      <w:bookmarkEnd w:id="281"/>
      <w:bookmarkEnd w:id="282"/>
      <w:bookmarkEnd w:id="283"/>
      <w:bookmarkEnd w:id="284"/>
    </w:p>
    <w:p w:rsidR="00D25537" w:rsidRPr="006978E5" w:rsidRDefault="00D25537" w:rsidP="00DC17DF">
      <w:pPr>
        <w:pStyle w:val="Heading2"/>
        <w:numPr>
          <w:ilvl w:val="1"/>
          <w:numId w:val="38"/>
        </w:numPr>
        <w:spacing w:before="0" w:after="0"/>
        <w:rPr>
          <w:rFonts w:asciiTheme="minorHAnsi" w:hAnsiTheme="minorHAnsi" w:cstheme="minorHAnsi"/>
        </w:rPr>
      </w:pPr>
      <w:bookmarkStart w:id="285" w:name="_Toc297759746"/>
      <w:bookmarkStart w:id="286" w:name="_Toc297769329"/>
      <w:bookmarkStart w:id="287" w:name="_Toc299391601"/>
      <w:r w:rsidRPr="006978E5">
        <w:rPr>
          <w:rFonts w:asciiTheme="minorHAnsi" w:hAnsiTheme="minorHAnsi" w:cstheme="minorHAnsi"/>
        </w:rPr>
        <w:t>General</w:t>
      </w:r>
      <w:bookmarkStart w:id="288" w:name="id.e71ed22cb977"/>
      <w:bookmarkEnd w:id="285"/>
      <w:bookmarkEnd w:id="286"/>
      <w:bookmarkEnd w:id="287"/>
      <w:bookmarkEnd w:id="288"/>
    </w:p>
    <w:p w:rsidR="00D25537" w:rsidRPr="006978E5" w:rsidRDefault="00D25537" w:rsidP="000C0BCD">
      <w:pPr>
        <w:ind w:left="360"/>
        <w:rPr>
          <w:rFonts w:asciiTheme="minorHAnsi" w:hAnsiTheme="minorHAnsi" w:cstheme="minorHAnsi"/>
        </w:rPr>
      </w:pPr>
      <w:r w:rsidRPr="006978E5">
        <w:rPr>
          <w:rFonts w:asciiTheme="minorHAnsi" w:hAnsiTheme="minorHAnsi" w:cstheme="minorHAnsi"/>
        </w:rPr>
        <w:t>There are several constraints that have been derived due to a number of limitations, some of which are described as follows.</w:t>
      </w:r>
      <w:bookmarkStart w:id="289" w:name="id.2c737807ab8b"/>
      <w:bookmarkEnd w:id="289"/>
    </w:p>
    <w:p w:rsidR="000C0BCD" w:rsidRPr="006978E5" w:rsidRDefault="000C0BCD" w:rsidP="000C0BCD">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90" w:name="_Toc297759747"/>
      <w:bookmarkStart w:id="291" w:name="_Toc297769330"/>
      <w:bookmarkStart w:id="292" w:name="_Toc299391602"/>
      <w:r w:rsidRPr="006978E5">
        <w:rPr>
          <w:rFonts w:asciiTheme="minorHAnsi" w:hAnsiTheme="minorHAnsi" w:cstheme="minorHAnsi"/>
        </w:rPr>
        <w:t>Requirements</w:t>
      </w:r>
      <w:bookmarkEnd w:id="290"/>
      <w:bookmarkEnd w:id="291"/>
      <w:bookmarkEnd w:id="292"/>
    </w:p>
    <w:p w:rsidR="000C0BCD" w:rsidRPr="006978E5" w:rsidRDefault="000C0BCD" w:rsidP="000C0BCD">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3" w:name="_Toc297759748"/>
      <w:r w:rsidRPr="006978E5">
        <w:rPr>
          <w:rFonts w:asciiTheme="minorHAnsi" w:hAnsiTheme="minorHAnsi" w:cstheme="minorHAnsi"/>
        </w:rPr>
        <w:t>The camera shall not operate in the rain</w:t>
      </w:r>
      <w:bookmarkEnd w:id="293"/>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camera shall not operate in the rain.</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The requirement is derived from the availability of limited resources and budget limitations.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bookmarkStart w:id="294" w:name="id.b31b78b3a188"/>
      <w:bookmarkEnd w:id="294"/>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5" w:name="_Toc297759749"/>
      <w:r w:rsidRPr="006978E5">
        <w:rPr>
          <w:rFonts w:asciiTheme="minorHAnsi" w:hAnsiTheme="minorHAnsi" w:cstheme="minorHAnsi"/>
        </w:rPr>
        <w:t>The MAVS System shall operate on AC power</w:t>
      </w:r>
      <w:bookmarkEnd w:id="295"/>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security system shall operate on AC power. The home shall be able to provide enough AC power to run the security system. If the power is low or out, it is recommended that a back-up UPS be provided to continue operation until the user has returned home.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N/A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6" w:name="_Toc297759750"/>
      <w:r w:rsidRPr="006978E5">
        <w:rPr>
          <w:rFonts w:asciiTheme="minorHAnsi" w:hAnsiTheme="minorHAnsi" w:cstheme="minorHAnsi"/>
        </w:rPr>
        <w:t>Access to the camera feeds and options shall only be accessible when the user has a connection to the Internet</w:t>
      </w:r>
      <w:bookmarkEnd w:id="296"/>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Access to the camera feeds and options shall only be accessible when the user has a connection to the Internet. There will be no other means of accessing central options from the user’s phone.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Requirement assumes the user has Internet access through their cellular network provider.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N/A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7" w:name="_Toc297759751"/>
      <w:r w:rsidRPr="006978E5">
        <w:rPr>
          <w:rFonts w:asciiTheme="minorHAnsi" w:hAnsiTheme="minorHAnsi" w:cstheme="minorHAnsi"/>
        </w:rPr>
        <w:t>The MAVS System shall save video to the central computer only as long as there is enough disk space to hold it</w:t>
      </w:r>
      <w:bookmarkEnd w:id="297"/>
      <w:r w:rsidRPr="006978E5">
        <w:rPr>
          <w:rFonts w:asciiTheme="minorHAnsi" w:hAnsiTheme="minorHAnsi" w:cstheme="minorHAnsi"/>
        </w:rPr>
        <w:tab/>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shall save video to the central computer only as long as there is enough disk space to hold it.</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bookmarkStart w:id="298" w:name="id.61eb62cd23c0"/>
      <w:bookmarkEnd w:id="298"/>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299" w:name="_Toc297759752"/>
      <w:r w:rsidRPr="006978E5">
        <w:rPr>
          <w:rFonts w:asciiTheme="minorHAnsi" w:hAnsiTheme="minorHAnsi" w:cstheme="minorHAnsi"/>
        </w:rPr>
        <w:lastRenderedPageBreak/>
        <w:t xml:space="preserve">  </w:t>
      </w:r>
      <w:bookmarkStart w:id="300" w:name="_Toc297769331"/>
      <w:bookmarkStart w:id="301" w:name="_Toc299391603"/>
      <w:r w:rsidR="00D25537" w:rsidRPr="006978E5">
        <w:rPr>
          <w:rFonts w:asciiTheme="minorHAnsi" w:hAnsiTheme="minorHAnsi" w:cstheme="minorHAnsi"/>
        </w:rPr>
        <w:t>Exception Conditions and Handling</w:t>
      </w:r>
      <w:bookmarkStart w:id="302" w:name="id.859f244a24f8"/>
      <w:bookmarkEnd w:id="299"/>
      <w:bookmarkEnd w:id="300"/>
      <w:bookmarkEnd w:id="301"/>
      <w:bookmarkEnd w:id="302"/>
    </w:p>
    <w:p w:rsidR="00D25537" w:rsidRPr="006978E5" w:rsidRDefault="00D25537" w:rsidP="00DC17DF">
      <w:pPr>
        <w:pStyle w:val="Heading2"/>
        <w:numPr>
          <w:ilvl w:val="1"/>
          <w:numId w:val="38"/>
        </w:numPr>
        <w:spacing w:before="0" w:after="0"/>
        <w:rPr>
          <w:rFonts w:asciiTheme="minorHAnsi" w:hAnsiTheme="minorHAnsi" w:cstheme="minorHAnsi"/>
        </w:rPr>
      </w:pPr>
      <w:bookmarkStart w:id="303" w:name="_Toc297759753"/>
      <w:bookmarkStart w:id="304" w:name="_Toc297769332"/>
      <w:bookmarkStart w:id="305" w:name="_Toc299391604"/>
      <w:r w:rsidRPr="006978E5">
        <w:rPr>
          <w:rFonts w:asciiTheme="minorHAnsi" w:hAnsiTheme="minorHAnsi" w:cstheme="minorHAnsi"/>
        </w:rPr>
        <w:t>General</w:t>
      </w:r>
      <w:bookmarkEnd w:id="303"/>
      <w:bookmarkEnd w:id="304"/>
      <w:bookmarkEnd w:id="305"/>
    </w:p>
    <w:p w:rsidR="00D25537" w:rsidRPr="006978E5" w:rsidRDefault="00D25537" w:rsidP="000C0BCD">
      <w:pPr>
        <w:ind w:left="0" w:firstLine="360"/>
        <w:rPr>
          <w:rFonts w:asciiTheme="minorHAnsi" w:hAnsiTheme="minorHAnsi" w:cstheme="minorHAnsi"/>
        </w:rPr>
      </w:pPr>
      <w:r w:rsidRPr="006978E5">
        <w:rPr>
          <w:rFonts w:asciiTheme="minorHAnsi" w:hAnsiTheme="minorHAnsi" w:cstheme="minorHAnsi"/>
        </w:rPr>
        <w:t>All known external exceptions are detailed here.</w:t>
      </w:r>
      <w:bookmarkStart w:id="306" w:name="id.cd4d1aa948a3"/>
      <w:bookmarkEnd w:id="306"/>
    </w:p>
    <w:p w:rsidR="000C0BCD" w:rsidRPr="006978E5" w:rsidRDefault="000C0BCD" w:rsidP="000C0BCD">
      <w:pPr>
        <w:ind w:left="0" w:firstLine="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07" w:name="_Toc297759754"/>
      <w:bookmarkStart w:id="308" w:name="_Toc297769333"/>
      <w:bookmarkStart w:id="309" w:name="_Toc299391605"/>
      <w:r w:rsidRPr="006978E5">
        <w:rPr>
          <w:rFonts w:asciiTheme="minorHAnsi" w:hAnsiTheme="minorHAnsi" w:cstheme="minorHAnsi"/>
        </w:rPr>
        <w:t>Exceptions</w:t>
      </w:r>
      <w:bookmarkEnd w:id="307"/>
      <w:bookmarkEnd w:id="308"/>
      <w:bookmarkEnd w:id="309"/>
    </w:p>
    <w:p w:rsidR="000C0BCD" w:rsidRPr="006978E5" w:rsidRDefault="000C0BCD" w:rsidP="000C0BCD">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0" w:name="_Toc297759755"/>
      <w:r w:rsidRPr="006978E5">
        <w:rPr>
          <w:rFonts w:asciiTheme="minorHAnsi" w:hAnsiTheme="minorHAnsi" w:cstheme="minorHAnsi"/>
        </w:rPr>
        <w:t>The MAVS System fails to provide audio or video to the mobile device</w:t>
      </w:r>
      <w:bookmarkEnd w:id="310"/>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may not provide audio or video to the mobile device in some cases.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If the security system does not provide audio or video to the mobile device, reset all power and Internet connections, and make sure the settings on the central computer are correctly specified.</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1" w:name="_Toc297759756"/>
      <w:r w:rsidRPr="006978E5">
        <w:rPr>
          <w:rFonts w:asciiTheme="minorHAnsi" w:hAnsiTheme="minorHAnsi" w:cstheme="minorHAnsi"/>
        </w:rPr>
        <w:t>The MAVS System fails to notify the user of triggered events</w:t>
      </w:r>
      <w:bookmarkEnd w:id="311"/>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incorrectly fails to notify the user of triggered events.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The MAVS System will continue to not inform the user of triggered events. In this case, the user can view triggered events from the events log at a later time. If the notifications are not sent to the user, the MAVS System should be reset and the settings checked for correctness.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2" w:name="_Toc297759757"/>
      <w:r w:rsidRPr="006978E5">
        <w:rPr>
          <w:rFonts w:asciiTheme="minorHAnsi" w:hAnsiTheme="minorHAnsi" w:cstheme="minorHAnsi"/>
        </w:rPr>
        <w:t>The MAVS System falsely allows camera access to an unauthorized user</w:t>
      </w:r>
      <w:bookmarkEnd w:id="312"/>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falsely allows camera access to an unauthorized user.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will allow the unauthorized user access to the camera.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3" w:name="_Toc297759758"/>
      <w:r w:rsidRPr="006978E5">
        <w:rPr>
          <w:rFonts w:asciiTheme="minorHAnsi" w:hAnsiTheme="minorHAnsi" w:cstheme="minorHAnsi"/>
        </w:rPr>
        <w:t>An authorized user is denied access to the camera</w:t>
      </w:r>
      <w:bookmarkEnd w:id="313"/>
      <w:r w:rsidRPr="006978E5">
        <w:rPr>
          <w:rFonts w:asciiTheme="minorHAnsi" w:hAnsiTheme="minorHAnsi" w:cstheme="minorHAnsi"/>
        </w:rPr>
        <w:t xml:space="preserve"> </w:t>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does not allow an authorized user access to the camera.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shall prevent the user from accessing the camera.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4" w:name="_Toc297759759"/>
      <w:r w:rsidRPr="006978E5">
        <w:rPr>
          <w:rFonts w:asciiTheme="minorHAnsi" w:hAnsiTheme="minorHAnsi" w:cstheme="minorHAnsi"/>
        </w:rPr>
        <w:t>The user does not respond to a critical triggered event notification</w:t>
      </w:r>
      <w:bookmarkEnd w:id="314"/>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user does not respond to a critical triggered event notification.</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will begin notifying other authorized users, one at a time, until one of them responds to the notification. If no users respond to the notification within a user specified time, the system will again begin notifying users one at a time until the notification is responded to.</w:t>
      </w:r>
    </w:p>
    <w:p w:rsidR="003D15B4" w:rsidRPr="006978E5" w:rsidRDefault="003D15B4" w:rsidP="003D15B4">
      <w:pPr>
        <w:pStyle w:val="Heading1"/>
        <w:pageBreakBefore/>
        <w:numPr>
          <w:ilvl w:val="0"/>
          <w:numId w:val="38"/>
        </w:numPr>
        <w:spacing w:before="0"/>
        <w:rPr>
          <w:rFonts w:asciiTheme="minorHAnsi" w:hAnsiTheme="minorHAnsi" w:cstheme="minorHAnsi"/>
        </w:rPr>
      </w:pPr>
      <w:bookmarkStart w:id="315" w:name="id.49f0ae375708"/>
      <w:bookmarkStart w:id="316" w:name="_Toc297759760"/>
      <w:bookmarkEnd w:id="315"/>
      <w:r w:rsidRPr="006978E5">
        <w:rPr>
          <w:rFonts w:asciiTheme="minorHAnsi" w:hAnsiTheme="minorHAnsi" w:cstheme="minorHAnsi"/>
        </w:rPr>
        <w:lastRenderedPageBreak/>
        <w:t xml:space="preserve">  </w:t>
      </w:r>
      <w:bookmarkStart w:id="317" w:name="_Toc299391606"/>
      <w:r w:rsidRPr="006978E5">
        <w:rPr>
          <w:rFonts w:asciiTheme="minorHAnsi" w:hAnsiTheme="minorHAnsi" w:cstheme="minorHAnsi"/>
        </w:rPr>
        <w:t>Early Subsets and Implementation Priorities</w:t>
      </w:r>
      <w:bookmarkEnd w:id="317"/>
    </w:p>
    <w:p w:rsidR="000C0BCD" w:rsidRPr="006978E5" w:rsidRDefault="000C0BCD" w:rsidP="000C0BCD">
      <w:pPr>
        <w:pStyle w:val="Heading2"/>
        <w:spacing w:before="0" w:after="0"/>
        <w:ind w:left="360" w:firstLine="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18" w:name="_Toc297769334"/>
      <w:bookmarkStart w:id="319" w:name="_Toc299391607"/>
      <w:r w:rsidRPr="006978E5">
        <w:rPr>
          <w:rFonts w:asciiTheme="minorHAnsi" w:hAnsiTheme="minorHAnsi" w:cstheme="minorHAnsi"/>
        </w:rPr>
        <w:t>General</w:t>
      </w:r>
      <w:bookmarkEnd w:id="316"/>
      <w:bookmarkEnd w:id="318"/>
      <w:bookmarkEnd w:id="319"/>
    </w:p>
    <w:p w:rsidR="00D25537" w:rsidRPr="006978E5" w:rsidRDefault="00D25537" w:rsidP="000C0BCD">
      <w:pPr>
        <w:ind w:left="360"/>
        <w:rPr>
          <w:rFonts w:asciiTheme="minorHAnsi" w:hAnsiTheme="minorHAnsi" w:cstheme="minorHAnsi"/>
        </w:rPr>
      </w:pPr>
      <w:r w:rsidRPr="006978E5">
        <w:rPr>
          <w:rFonts w:asciiTheme="minorHAnsi" w:hAnsiTheme="minorHAnsi" w:cstheme="minorHAnsi"/>
        </w:rPr>
        <w:t>This section details the order of implementation of external requirements. The requirements are arranged into groups based upon the sponsor and other stakeholders’ input.</w:t>
      </w:r>
      <w:bookmarkStart w:id="320" w:name="id.fb442aa2a348"/>
      <w:bookmarkEnd w:id="320"/>
    </w:p>
    <w:p w:rsidR="000C0BCD" w:rsidRPr="006978E5" w:rsidRDefault="000C0BCD" w:rsidP="000C0BCD">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21" w:name="_Toc297759761"/>
      <w:bookmarkStart w:id="322" w:name="_Toc297769335"/>
      <w:bookmarkStart w:id="323" w:name="_Toc299391608"/>
      <w:r w:rsidRPr="006978E5">
        <w:rPr>
          <w:rFonts w:asciiTheme="minorHAnsi" w:hAnsiTheme="minorHAnsi" w:cstheme="minorHAnsi"/>
        </w:rPr>
        <w:t>Subsets</w:t>
      </w:r>
      <w:bookmarkEnd w:id="321"/>
      <w:bookmarkEnd w:id="322"/>
      <w:bookmarkEnd w:id="323"/>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Priorities are divided into three sections – High Priority, Medium Priority, and Low Priority.</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High priority requirements – Defined as critical. High priority requirements are required in order for the project to be accepted.</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 xml:space="preserve">Medium priority requirement – Defined as nice to have. The MAVS System should meet as many medium priority requirements as possible. </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Low priority requirements – Defined as ancillary. If time permits, the MAVS System should meet some of the low priority requirements.</w:t>
      </w:r>
    </w:p>
    <w:p w:rsidR="000C0BCD" w:rsidRPr="006978E5" w:rsidRDefault="000C0BCD" w:rsidP="000C0BCD">
      <w:pPr>
        <w:pStyle w:val="ListParagraph"/>
        <w:ind w:left="180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24" w:name="_Toc297759763"/>
      <w:r w:rsidRPr="006978E5">
        <w:rPr>
          <w:rFonts w:asciiTheme="minorHAnsi" w:hAnsiTheme="minorHAnsi" w:cstheme="minorHAnsi"/>
        </w:rPr>
        <w:t>High Priority</w:t>
      </w:r>
      <w:bookmarkEnd w:id="324"/>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contain a camera to monitor areas of interest (requirement 4.2.1)</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camera shall be capable of panning  (requirement 4.2.2)</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camera shall be controllable from the user’s mobile device (requirement 4.2.3)</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camera’s video feed shall be accessible from the user’s mobile device (requirement 4.2.4)</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have sensor(s) to detect motion on the property (requirement 4.2.6)</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send a notification to the user when a sensor is triggered (requirement 4.2.8)</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allow users to call 911 with the touch of one button (requirement 4.2.9)</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user shall be able to define “zones” that the camera can automatically pan to based on triggering of select sensors (requirement 4.2.12)</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save logs of triggered events on the central computer (requirement 4.2.14)</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user shall be able to set up profiles that establish the severity of a certain triggered event (requirement 4.2.15)</w:t>
      </w:r>
    </w:p>
    <w:p w:rsidR="00D25537" w:rsidRPr="006978E5" w:rsidRDefault="00D25537" w:rsidP="00DC17DF">
      <w:pPr>
        <w:numPr>
          <w:ilvl w:val="3"/>
          <w:numId w:val="38"/>
        </w:numPr>
        <w:spacing w:before="0"/>
        <w:rPr>
          <w:rFonts w:asciiTheme="minorHAnsi" w:eastAsia="Arial" w:hAnsiTheme="minorHAnsi" w:cstheme="minorHAnsi"/>
          <w:i/>
          <w:iCs/>
          <w:sz w:val="22"/>
          <w:szCs w:val="22"/>
        </w:rPr>
      </w:pPr>
      <w:r w:rsidRPr="006978E5">
        <w:rPr>
          <w:rFonts w:asciiTheme="minorHAnsi" w:eastAsia="Arial" w:hAnsiTheme="minorHAnsi" w:cstheme="minorHAnsi"/>
          <w:i/>
          <w:iCs/>
          <w:sz w:val="22"/>
          <w:szCs w:val="22"/>
        </w:rPr>
        <w:lastRenderedPageBreak/>
        <w:t>The user shall be able to set up notification profiles on their mobile device that establish how to react to notifications concerning certain triggered events (requirement 4.2.16)</w:t>
      </w:r>
    </w:p>
    <w:p w:rsidR="00D25537" w:rsidRPr="006978E5" w:rsidRDefault="00D25537" w:rsidP="00DC17DF">
      <w:pPr>
        <w:numPr>
          <w:ilvl w:val="3"/>
          <w:numId w:val="38"/>
        </w:numPr>
        <w:spacing w:before="0"/>
        <w:rPr>
          <w:rFonts w:asciiTheme="minorHAnsi" w:eastAsia="Arial" w:hAnsiTheme="minorHAnsi" w:cstheme="minorHAnsi"/>
          <w:i/>
          <w:iCs/>
          <w:sz w:val="22"/>
          <w:szCs w:val="22"/>
        </w:rPr>
      </w:pPr>
      <w:r w:rsidRPr="006978E5">
        <w:rPr>
          <w:rFonts w:asciiTheme="minorHAnsi" w:eastAsia="Arial" w:hAnsiTheme="minorHAnsi" w:cstheme="minorHAnsi"/>
          <w:i/>
          <w:iCs/>
          <w:sz w:val="22"/>
          <w:szCs w:val="22"/>
        </w:rPr>
        <w:t>The MAVS System shall require user authentication for accessing camera functions, such as audio/video (requirement 4.2.18)</w:t>
      </w:r>
    </w:p>
    <w:p w:rsidR="002141B5" w:rsidRPr="006978E5" w:rsidRDefault="002141B5" w:rsidP="00DC17DF">
      <w:pPr>
        <w:numPr>
          <w:ilvl w:val="3"/>
          <w:numId w:val="38"/>
        </w:numPr>
        <w:spacing w:before="0"/>
        <w:rPr>
          <w:rFonts w:asciiTheme="minorHAnsi" w:eastAsia="Arial" w:hAnsiTheme="minorHAnsi" w:cstheme="minorHAnsi"/>
          <w:i/>
          <w:iCs/>
          <w:sz w:val="22"/>
          <w:szCs w:val="22"/>
        </w:rPr>
      </w:pPr>
      <w:r w:rsidRPr="006978E5">
        <w:rPr>
          <w:rFonts w:asciiTheme="minorHAnsi" w:eastAsia="Arial" w:hAnsiTheme="minorHAnsi" w:cstheme="minorHAnsi"/>
          <w:i/>
          <w:iCs/>
          <w:sz w:val="22"/>
          <w:szCs w:val="22"/>
        </w:rPr>
        <w:t>The camera shall track the subject that has triggered the sensors, as long as the subject is within the camera’s view (requirement 4.2.19)</w:t>
      </w:r>
    </w:p>
    <w:p w:rsidR="002141B5" w:rsidRPr="006978E5" w:rsidRDefault="002141B5" w:rsidP="000C0BCD">
      <w:pPr>
        <w:spacing w:before="0"/>
        <w:ind w:left="1728"/>
        <w:rPr>
          <w:rFonts w:asciiTheme="minorHAnsi" w:eastAsia="Arial" w:hAnsiTheme="minorHAnsi" w:cstheme="minorHAnsi"/>
          <w:i/>
          <w:iCs/>
          <w:sz w:val="22"/>
          <w:szCs w:val="22"/>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25" w:name="_Toc297759764"/>
      <w:r w:rsidRPr="006978E5">
        <w:rPr>
          <w:rFonts w:asciiTheme="minorHAnsi" w:hAnsiTheme="minorHAnsi" w:cstheme="minorHAnsi"/>
        </w:rPr>
        <w:t>Medium Priority</w:t>
      </w:r>
      <w:bookmarkEnd w:id="325"/>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camera’s audio feed shall be accessible from the user’s mobile device, and the user shall be able to send audio back to the camera (requirement 4.2.5)</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be able to incorporate other sensors, regardless of their type (requirement 4.2.7)</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shall handle user unavailability (requirement 4.2.10)</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The MAVS System mobile application shall notify the user when it loses connectivity to the central computer (requirement 4.2.11)</w:t>
      </w:r>
    </w:p>
    <w:p w:rsidR="00D25537" w:rsidRPr="006978E5" w:rsidRDefault="00D25537" w:rsidP="00DC17DF">
      <w:pPr>
        <w:numPr>
          <w:ilvl w:val="3"/>
          <w:numId w:val="38"/>
        </w:numPr>
        <w:spacing w:before="0"/>
        <w:rPr>
          <w:rFonts w:asciiTheme="minorHAnsi" w:eastAsia="Arial" w:hAnsiTheme="minorHAnsi" w:cstheme="minorHAnsi"/>
          <w:i/>
          <w:iCs/>
          <w:sz w:val="22"/>
          <w:szCs w:val="22"/>
        </w:rPr>
      </w:pPr>
      <w:r w:rsidRPr="006978E5">
        <w:rPr>
          <w:rFonts w:asciiTheme="minorHAnsi" w:eastAsia="Arial" w:hAnsiTheme="minorHAnsi" w:cstheme="minorHAnsi"/>
          <w:i/>
          <w:iCs/>
          <w:sz w:val="22"/>
          <w:szCs w:val="22"/>
        </w:rPr>
        <w:t>The user shall be able to view archived video from the central computer (requirement 4.2.13)</w:t>
      </w:r>
    </w:p>
    <w:p w:rsidR="000C0BCD" w:rsidRPr="006978E5" w:rsidRDefault="000C0BCD" w:rsidP="000C0BCD">
      <w:pPr>
        <w:spacing w:before="0"/>
        <w:ind w:left="1728"/>
        <w:rPr>
          <w:rFonts w:asciiTheme="minorHAnsi" w:eastAsia="Arial" w:hAnsiTheme="minorHAnsi" w:cstheme="minorHAnsi"/>
          <w:i/>
          <w:iCs/>
          <w:sz w:val="22"/>
          <w:szCs w:val="22"/>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26" w:name="_Toc297759765"/>
      <w:r w:rsidRPr="006978E5">
        <w:rPr>
          <w:rFonts w:asciiTheme="minorHAnsi" w:hAnsiTheme="minorHAnsi" w:cstheme="minorHAnsi"/>
        </w:rPr>
        <w:t>Low Priority</w:t>
      </w:r>
      <w:bookmarkEnd w:id="326"/>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 xml:space="preserve">The MAVS System shall notify the user when the system has lost its main power source and has </w:t>
      </w:r>
      <w:r w:rsidR="00657742" w:rsidRPr="006978E5">
        <w:rPr>
          <w:rFonts w:asciiTheme="minorHAnsi" w:hAnsiTheme="minorHAnsi" w:cstheme="minorHAnsi"/>
        </w:rPr>
        <w:t>reverted</w:t>
      </w:r>
      <w:r w:rsidRPr="006978E5">
        <w:rPr>
          <w:rFonts w:asciiTheme="minorHAnsi" w:hAnsiTheme="minorHAnsi" w:cstheme="minorHAnsi"/>
        </w:rPr>
        <w:t xml:space="preserve"> to using UPS backup power (requirement 4.2.17)</w:t>
      </w:r>
    </w:p>
    <w:p w:rsidR="00D25537" w:rsidRPr="006978E5" w:rsidRDefault="00D25537">
      <w:pPr>
        <w:pStyle w:val="Heading4"/>
        <w:ind w:left="2160" w:firstLine="0"/>
        <w:rPr>
          <w:rFonts w:asciiTheme="minorHAnsi" w:hAnsiTheme="minorHAnsi" w:cstheme="minorHAnsi"/>
        </w:rPr>
      </w:pPr>
      <w:bookmarkStart w:id="327" w:name="id.70344ddf3a32"/>
      <w:bookmarkEnd w:id="327"/>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328" w:name="_Toc297759766"/>
      <w:r w:rsidRPr="006978E5">
        <w:rPr>
          <w:rFonts w:asciiTheme="minorHAnsi" w:hAnsiTheme="minorHAnsi" w:cstheme="minorHAnsi"/>
        </w:rPr>
        <w:lastRenderedPageBreak/>
        <w:t xml:space="preserve">  </w:t>
      </w:r>
      <w:bookmarkStart w:id="329" w:name="_Toc297769336"/>
      <w:bookmarkStart w:id="330" w:name="_Toc299391609"/>
      <w:r w:rsidR="00D25537" w:rsidRPr="006978E5">
        <w:rPr>
          <w:rFonts w:asciiTheme="minorHAnsi" w:hAnsiTheme="minorHAnsi" w:cstheme="minorHAnsi"/>
        </w:rPr>
        <w:t>Foreseeable Modifications and Enhancements</w:t>
      </w:r>
      <w:bookmarkStart w:id="331" w:name="id.dbfaa88c2f63"/>
      <w:bookmarkEnd w:id="328"/>
      <w:bookmarkEnd w:id="329"/>
      <w:bookmarkEnd w:id="330"/>
      <w:bookmarkEnd w:id="331"/>
    </w:p>
    <w:p w:rsidR="00D25537" w:rsidRPr="006978E5" w:rsidRDefault="00D25537" w:rsidP="00DC17DF">
      <w:pPr>
        <w:pStyle w:val="Heading2"/>
        <w:numPr>
          <w:ilvl w:val="1"/>
          <w:numId w:val="38"/>
        </w:numPr>
        <w:spacing w:before="0" w:after="0"/>
        <w:rPr>
          <w:rFonts w:asciiTheme="minorHAnsi" w:hAnsiTheme="minorHAnsi" w:cstheme="minorHAnsi"/>
        </w:rPr>
      </w:pPr>
      <w:bookmarkStart w:id="332" w:name="_Toc297759767"/>
      <w:bookmarkStart w:id="333" w:name="_Toc297769337"/>
      <w:bookmarkStart w:id="334" w:name="_Toc299391610"/>
      <w:r w:rsidRPr="006978E5">
        <w:rPr>
          <w:rFonts w:asciiTheme="minorHAnsi" w:hAnsiTheme="minorHAnsi" w:cstheme="minorHAnsi"/>
        </w:rPr>
        <w:t>General</w:t>
      </w:r>
      <w:bookmarkStart w:id="335" w:name="id.63c458cc9e27"/>
      <w:bookmarkEnd w:id="332"/>
      <w:bookmarkEnd w:id="333"/>
      <w:bookmarkEnd w:id="334"/>
      <w:bookmarkEnd w:id="335"/>
    </w:p>
    <w:p w:rsidR="00D25537" w:rsidRPr="006978E5" w:rsidRDefault="00D25537" w:rsidP="00472404">
      <w:pPr>
        <w:ind w:left="360"/>
        <w:rPr>
          <w:rFonts w:asciiTheme="minorHAnsi" w:hAnsiTheme="minorHAnsi" w:cstheme="minorHAnsi"/>
        </w:rPr>
      </w:pPr>
      <w:r w:rsidRPr="006978E5">
        <w:rPr>
          <w:rFonts w:asciiTheme="minorHAnsi" w:hAnsiTheme="minorHAnsi" w:cstheme="minorHAnsi"/>
        </w:rPr>
        <w:t>Although there are several additional features MAVS Team would like to implement, the senior design timeline is restrictive enough that we may not get to everything.  Rather than discard these requirements completely, we will list them in in this section and implement them if time allows.</w:t>
      </w:r>
      <w:bookmarkStart w:id="336" w:name="id.3e1c4e3639c0"/>
      <w:bookmarkEnd w:id="336"/>
    </w:p>
    <w:p w:rsidR="00472404" w:rsidRPr="006978E5" w:rsidRDefault="00472404" w:rsidP="0047240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37" w:name="_Toc297759768"/>
      <w:bookmarkStart w:id="338" w:name="_Toc297769338"/>
      <w:bookmarkStart w:id="339" w:name="_Toc299391611"/>
      <w:r w:rsidRPr="006978E5">
        <w:rPr>
          <w:rFonts w:asciiTheme="minorHAnsi" w:hAnsiTheme="minorHAnsi" w:cstheme="minorHAnsi"/>
        </w:rPr>
        <w:t>Enhancements</w:t>
      </w:r>
      <w:bookmarkEnd w:id="337"/>
      <w:bookmarkEnd w:id="338"/>
      <w:bookmarkEnd w:id="339"/>
    </w:p>
    <w:p w:rsidR="00472404" w:rsidRPr="006978E5" w:rsidRDefault="00472404" w:rsidP="0047240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0" w:name="_Toc297759769"/>
      <w:r w:rsidRPr="006978E5">
        <w:rPr>
          <w:rFonts w:asciiTheme="minorHAnsi" w:hAnsiTheme="minorHAnsi" w:cstheme="minorHAnsi"/>
        </w:rPr>
        <w:t>MAVS System will recognize users and allow/deny access</w:t>
      </w:r>
      <w:bookmarkEnd w:id="340"/>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use facial recognition technology to allow access to authorized users based on their facial features.  People who are not recognized will be logged.  This will also be extensible to linking with databases of known criminals.</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This is constrained by availability of facial recognition libraries and availability of databases with facial recognition features.</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1" w:name="_Toc297759770"/>
      <w:r w:rsidRPr="006978E5">
        <w:rPr>
          <w:rFonts w:asciiTheme="minorHAnsi" w:hAnsiTheme="minorHAnsi" w:cstheme="minorHAnsi"/>
        </w:rPr>
        <w:t>MAVS System will use computer vision to track visitors instead of sensors</w:t>
      </w:r>
      <w:bookmarkEnd w:id="341"/>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The incorporation of computer vision would provide many advantages when it comes to tracking and prioritizing camera position automatically.</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2" w:name="_Toc297759771"/>
      <w:r w:rsidRPr="006978E5">
        <w:rPr>
          <w:rFonts w:asciiTheme="minorHAnsi" w:hAnsiTheme="minorHAnsi" w:cstheme="minorHAnsi"/>
        </w:rPr>
        <w:t>MAVS System will include dropbox integration</w:t>
      </w:r>
      <w:bookmarkEnd w:id="342"/>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central computer will automatically save images and events logs to dropbox.  This will allow users to have a backup source of data should something happen to the central computer.</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3" w:name="_Toc297759772"/>
      <w:r w:rsidRPr="006978E5">
        <w:rPr>
          <w:rFonts w:asciiTheme="minorHAnsi" w:hAnsiTheme="minorHAnsi" w:cstheme="minorHAnsi"/>
        </w:rPr>
        <w:t>The central computer will be a low profile self</w:t>
      </w:r>
      <w:r w:rsidR="00472404" w:rsidRPr="006978E5">
        <w:rPr>
          <w:rFonts w:asciiTheme="minorHAnsi" w:hAnsiTheme="minorHAnsi" w:cstheme="minorHAnsi"/>
        </w:rPr>
        <w:t>-</w:t>
      </w:r>
      <w:r w:rsidRPr="006978E5">
        <w:rPr>
          <w:rFonts w:asciiTheme="minorHAnsi" w:hAnsiTheme="minorHAnsi" w:cstheme="minorHAnsi"/>
        </w:rPr>
        <w:t>contained computer</w:t>
      </w:r>
      <w:bookmarkEnd w:id="343"/>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Instead of a PC, the central computer will become a low profile self-contained computer that is accessible from PC’s within the network or from the mobile device.</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4" w:name="_Toc297759773"/>
      <w:r w:rsidRPr="006978E5">
        <w:rPr>
          <w:rFonts w:asciiTheme="minorHAnsi" w:hAnsiTheme="minorHAnsi" w:cstheme="minorHAnsi"/>
        </w:rPr>
        <w:t>MAVS System will include a web interface and/or web backup</w:t>
      </w:r>
      <w:bookmarkEnd w:id="344"/>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A user will be able to log into the MAVS System website and view live feeds of their home, with audio.  MAVS System will also archive events to the website.  An intuitive web interface will allow users to maintain complete control even if they don’t have their mobile device with them.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5" w:name="_Toc297759774"/>
      <w:r w:rsidRPr="006978E5">
        <w:rPr>
          <w:rFonts w:asciiTheme="minorHAnsi" w:hAnsiTheme="minorHAnsi" w:cstheme="minorHAnsi"/>
        </w:rPr>
        <w:t>MAVS System be able to distinguish between people and other entities</w:t>
      </w:r>
      <w:bookmarkEnd w:id="345"/>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through the use computer vision, be able to determine the type of entity and the alert system will take this into consideration.</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6" w:name="_Toc297759775"/>
      <w:r w:rsidRPr="006978E5">
        <w:rPr>
          <w:rFonts w:asciiTheme="minorHAnsi" w:hAnsiTheme="minorHAnsi" w:cstheme="minorHAnsi"/>
        </w:rPr>
        <w:t>MAVS System will incorporate biometrics and voice recognition</w:t>
      </w:r>
      <w:bookmarkEnd w:id="346"/>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Enabling, disabling, or modifying the </w:t>
      </w:r>
      <w:r w:rsidR="00987D6A" w:rsidRPr="006978E5">
        <w:rPr>
          <w:rFonts w:asciiTheme="minorHAnsi" w:hAnsiTheme="minorHAnsi" w:cstheme="minorHAnsi"/>
        </w:rPr>
        <w:t>system</w:t>
      </w:r>
      <w:r w:rsidRPr="006978E5">
        <w:rPr>
          <w:rFonts w:asciiTheme="minorHAnsi" w:hAnsiTheme="minorHAnsi" w:cstheme="minorHAnsi"/>
        </w:rPr>
        <w:t xml:space="preserve"> can be done via biometrics or voice recognition.</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7" w:name="_Toc297759776"/>
      <w:r w:rsidRPr="006978E5">
        <w:rPr>
          <w:rFonts w:asciiTheme="minorHAnsi" w:hAnsiTheme="minorHAnsi" w:cstheme="minorHAnsi"/>
        </w:rPr>
        <w:t>MAVS System will allow control of more than just the security system</w:t>
      </w:r>
      <w:bookmarkEnd w:id="347"/>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allow user to turn on perimeter lights, adjust air conditioner settings, or other household appliances and electronics from the mobile device.</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The other devices must be either connected to the integrated circuit or have the capability to connect directly to the</w:t>
      </w:r>
      <w:r w:rsidR="001154C5" w:rsidRPr="006978E5">
        <w:rPr>
          <w:rFonts w:asciiTheme="minorHAnsi" w:hAnsiTheme="minorHAnsi" w:cstheme="minorHAnsi"/>
        </w:rPr>
        <w:t xml:space="preserve"> central computer</w:t>
      </w:r>
      <w:r w:rsidRPr="006978E5">
        <w:rPr>
          <w:rFonts w:asciiTheme="minorHAnsi" w:hAnsiTheme="minorHAnsi" w:cstheme="minorHAnsi"/>
        </w:rPr>
        <w:t>.</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bookmarkStart w:id="348" w:name="id.fec237ff0882"/>
      <w:bookmarkEnd w:id="348"/>
    </w:p>
    <w:p w:rsidR="00D25537" w:rsidRPr="006978E5" w:rsidRDefault="00472404" w:rsidP="00DC17DF">
      <w:pPr>
        <w:pStyle w:val="Heading1"/>
        <w:pageBreakBefore/>
        <w:numPr>
          <w:ilvl w:val="0"/>
          <w:numId w:val="38"/>
        </w:numPr>
        <w:spacing w:before="0" w:after="0"/>
        <w:rPr>
          <w:rFonts w:asciiTheme="minorHAnsi" w:hAnsiTheme="minorHAnsi" w:cstheme="minorHAnsi"/>
        </w:rPr>
      </w:pPr>
      <w:bookmarkStart w:id="349" w:name="_Toc297759777"/>
      <w:r w:rsidRPr="006978E5">
        <w:rPr>
          <w:rFonts w:asciiTheme="minorHAnsi" w:hAnsiTheme="minorHAnsi" w:cstheme="minorHAnsi"/>
        </w:rPr>
        <w:lastRenderedPageBreak/>
        <w:t xml:space="preserve">  </w:t>
      </w:r>
      <w:bookmarkStart w:id="350" w:name="_Toc297769339"/>
      <w:bookmarkStart w:id="351" w:name="_Toc299391612"/>
      <w:r w:rsidR="00D25537" w:rsidRPr="006978E5">
        <w:rPr>
          <w:rFonts w:asciiTheme="minorHAnsi" w:hAnsiTheme="minorHAnsi" w:cstheme="minorHAnsi"/>
        </w:rPr>
        <w:t>Acceptance Criteria</w:t>
      </w:r>
      <w:bookmarkStart w:id="352" w:name="id.aa3a82b37f53"/>
      <w:bookmarkEnd w:id="349"/>
      <w:bookmarkEnd w:id="350"/>
      <w:bookmarkEnd w:id="351"/>
      <w:bookmarkEnd w:id="352"/>
    </w:p>
    <w:p w:rsidR="00472404" w:rsidRPr="006978E5" w:rsidRDefault="00472404" w:rsidP="0047240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53" w:name="_Toc297759778"/>
      <w:bookmarkStart w:id="354" w:name="_Toc297769340"/>
      <w:bookmarkStart w:id="355" w:name="_Toc299391613"/>
      <w:r w:rsidRPr="006978E5">
        <w:rPr>
          <w:rFonts w:asciiTheme="minorHAnsi" w:hAnsiTheme="minorHAnsi" w:cstheme="minorHAnsi"/>
        </w:rPr>
        <w:t>General</w:t>
      </w:r>
      <w:bookmarkEnd w:id="353"/>
      <w:bookmarkEnd w:id="354"/>
      <w:bookmarkEnd w:id="355"/>
    </w:p>
    <w:p w:rsidR="00D25537" w:rsidRPr="006978E5" w:rsidRDefault="00D25537" w:rsidP="00472404">
      <w:pPr>
        <w:ind w:left="360"/>
        <w:rPr>
          <w:rFonts w:asciiTheme="minorHAnsi" w:hAnsiTheme="minorHAnsi" w:cstheme="minorHAnsi"/>
        </w:rPr>
      </w:pPr>
      <w:r w:rsidRPr="006978E5">
        <w:rPr>
          <w:rFonts w:asciiTheme="minorHAnsi" w:hAnsiTheme="minorHAnsi" w:cstheme="minorHAnsi"/>
        </w:rPr>
        <w:t xml:space="preserve">The final MAVS System prototype shall be deemed acceptable when all specifications, high priority requirements, and safety tests are passed.  The MAVS System shall be accepted when the following criteria are met and accepted by all stakeholders. </w:t>
      </w:r>
      <w:bookmarkStart w:id="356" w:name="id.138cbe2601eb"/>
      <w:bookmarkEnd w:id="356"/>
    </w:p>
    <w:p w:rsidR="00472404" w:rsidRPr="006978E5" w:rsidRDefault="00472404" w:rsidP="0047240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57" w:name="_Toc297759779"/>
      <w:bookmarkStart w:id="358" w:name="_Toc297769341"/>
      <w:bookmarkStart w:id="359" w:name="_Toc299391614"/>
      <w:r w:rsidRPr="006978E5">
        <w:rPr>
          <w:rFonts w:asciiTheme="minorHAnsi" w:hAnsiTheme="minorHAnsi" w:cstheme="minorHAnsi"/>
        </w:rPr>
        <w:t>Criteria</w:t>
      </w:r>
      <w:bookmarkEnd w:id="357"/>
      <w:bookmarkEnd w:id="358"/>
      <w:bookmarkEnd w:id="359"/>
    </w:p>
    <w:p w:rsidR="00472404" w:rsidRPr="006978E5" w:rsidRDefault="00472404" w:rsidP="0047240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0" w:name="_Toc297759780"/>
      <w:r w:rsidRPr="006978E5">
        <w:rPr>
          <w:rFonts w:asciiTheme="minorHAnsi" w:hAnsiTheme="minorHAnsi" w:cstheme="minorHAnsi"/>
        </w:rPr>
        <w:t>The MAVS System shall contain a camera</w:t>
      </w:r>
      <w:bookmarkEnd w:id="360"/>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MAVS System shall contain a camera.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84BD1" w:rsidP="00D84BD1">
      <w:pPr>
        <w:ind w:left="1080"/>
        <w:rPr>
          <w:rFonts w:asciiTheme="minorHAnsi" w:hAnsiTheme="minorHAnsi" w:cstheme="minorHAnsi"/>
        </w:rPr>
      </w:pPr>
      <w:r w:rsidRPr="006978E5">
        <w:rPr>
          <w:rFonts w:asciiTheme="minorHAnsi" w:hAnsiTheme="minorHAnsi" w:cstheme="minorHAnsi"/>
        </w:rPr>
        <w:t>N</w:t>
      </w:r>
      <w:r w:rsidR="00D25537" w:rsidRPr="006978E5">
        <w:rPr>
          <w:rFonts w:asciiTheme="minorHAnsi" w:hAnsiTheme="minorHAnsi" w:cstheme="minorHAnsi"/>
        </w:rPr>
        <w:t>/A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1" w:name="_Toc297759781"/>
      <w:r w:rsidRPr="006978E5">
        <w:rPr>
          <w:rFonts w:asciiTheme="minorHAnsi" w:hAnsiTheme="minorHAnsi" w:cstheme="minorHAnsi"/>
        </w:rPr>
        <w:t>The user shall be able to access the camera’s video feed</w:t>
      </w:r>
      <w:bookmarkEnd w:id="361"/>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MAVS System shall provide the video feed from the camera to the user mobile device application.</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657742" w:rsidP="00D84BD1">
      <w:pPr>
        <w:ind w:left="1080"/>
        <w:rPr>
          <w:rFonts w:asciiTheme="minorHAnsi" w:hAnsiTheme="minorHAnsi" w:cstheme="minorHAnsi"/>
        </w:rPr>
      </w:pPr>
      <w:r w:rsidRPr="006978E5">
        <w:rPr>
          <w:rFonts w:asciiTheme="minorHAnsi" w:hAnsiTheme="minorHAnsi" w:cstheme="minorHAnsi"/>
        </w:rPr>
        <w:t>The mobile device must have the application open and be within the mobile network.</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2" w:name="_Toc297759782"/>
      <w:r w:rsidRPr="006978E5">
        <w:rPr>
          <w:rFonts w:asciiTheme="minorHAnsi" w:hAnsiTheme="minorHAnsi" w:cstheme="minorHAnsi"/>
        </w:rPr>
        <w:t>The camera shall be capable of panning</w:t>
      </w:r>
      <w:bookmarkEnd w:id="362"/>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camera shall be capable of panning through the mobile application by the user.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3" w:name="_Toc297759783"/>
      <w:r w:rsidRPr="006978E5">
        <w:rPr>
          <w:rFonts w:asciiTheme="minorHAnsi" w:hAnsiTheme="minorHAnsi" w:cstheme="minorHAnsi"/>
        </w:rPr>
        <w:t>The camera shall pan automatically when certain selected sensors are triggered</w:t>
      </w:r>
      <w:bookmarkEnd w:id="363"/>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Upon the triggering of certain sensor the camera shall pan to a preset position to allow optimal viewing/recording.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system must be connected to at least one sensor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4" w:name="_Toc297759784"/>
      <w:r w:rsidRPr="006978E5">
        <w:rPr>
          <w:rFonts w:asciiTheme="minorHAnsi" w:hAnsiTheme="minorHAnsi" w:cstheme="minorHAnsi"/>
        </w:rPr>
        <w:t>The MAVS System shall be able to detect motion</w:t>
      </w:r>
      <w:bookmarkEnd w:id="364"/>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lastRenderedPageBreak/>
        <w:t>A maximum number of 4 motion sensors shall be able to connect to the system via one sensor interface. The system should be able to receive input from each sensor and notify the user’s mobile device.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Requirement constrained by the sensors’ operating temperatures.</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5" w:name="_Toc297759785"/>
      <w:r w:rsidRPr="006978E5">
        <w:rPr>
          <w:rFonts w:asciiTheme="minorHAnsi" w:hAnsiTheme="minorHAnsi" w:cstheme="minorHAnsi"/>
        </w:rPr>
        <w:t>The MAVS System shall allow user to call 911 with the touch of one button</w:t>
      </w:r>
      <w:bookmarkEnd w:id="365"/>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security system’s mobile application shall allow users to dial 911 with the touch of one button, should the user deem it necessary.</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Requirement assumes that the user has a valid connection to their cellphone provider’s mobile network.</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6" w:name="_Toc297759786"/>
      <w:r w:rsidRPr="006978E5">
        <w:rPr>
          <w:rFonts w:asciiTheme="minorHAnsi" w:hAnsiTheme="minorHAnsi" w:cstheme="minorHAnsi"/>
        </w:rPr>
        <w:t>The MAVS System shall save logs of triggered events on the central computer</w:t>
      </w:r>
      <w:bookmarkEnd w:id="366"/>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security system shall save logs of triggered events on the central computer.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line="276" w:lineRule="auto"/>
        <w:rPr>
          <w:rFonts w:asciiTheme="minorHAnsi" w:hAnsiTheme="minorHAnsi" w:cstheme="minorHAnsi"/>
        </w:rPr>
      </w:pPr>
      <w:bookmarkStart w:id="367" w:name="_Toc297759787"/>
      <w:r w:rsidRPr="006978E5">
        <w:rPr>
          <w:rFonts w:asciiTheme="minorHAnsi" w:hAnsiTheme="minorHAnsi" w:cstheme="minorHAnsi"/>
        </w:rPr>
        <w:t>The user shall be able to set up notification profiles on their mobile device that establish how to react to notifications concerning certain triggered events</w:t>
      </w:r>
      <w:bookmarkEnd w:id="367"/>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user shall be able to set up notification profiles on their mobile device that establish how it will react to notifications concerning certain triggered events. For example, the user may wish for the device to play an alarm tone when a high priority sensor is triggered.</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line="276" w:lineRule="auto"/>
        <w:rPr>
          <w:rFonts w:asciiTheme="minorHAnsi" w:hAnsiTheme="minorHAnsi" w:cstheme="minorHAnsi"/>
        </w:rPr>
      </w:pPr>
      <w:bookmarkStart w:id="368" w:name="_Toc297759788"/>
      <w:r w:rsidRPr="006978E5">
        <w:rPr>
          <w:rFonts w:asciiTheme="minorHAnsi" w:hAnsiTheme="minorHAnsi" w:cstheme="minorHAnsi"/>
        </w:rPr>
        <w:t xml:space="preserve">The MAVS System shall require user authentication to connect to the </w:t>
      </w:r>
      <w:r w:rsidR="001154C5" w:rsidRPr="006978E5">
        <w:rPr>
          <w:rFonts w:asciiTheme="minorHAnsi" w:hAnsiTheme="minorHAnsi" w:cstheme="minorHAnsi"/>
        </w:rPr>
        <w:t>central computer</w:t>
      </w:r>
      <w:bookmarkEnd w:id="368"/>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The </w:t>
      </w:r>
      <w:r w:rsidR="001154C5" w:rsidRPr="006978E5">
        <w:rPr>
          <w:rFonts w:asciiTheme="minorHAnsi" w:hAnsiTheme="minorHAnsi" w:cstheme="minorHAnsi"/>
        </w:rPr>
        <w:t>central computer</w:t>
      </w:r>
      <w:r w:rsidRPr="006978E5">
        <w:rPr>
          <w:rFonts w:asciiTheme="minorHAnsi" w:hAnsiTheme="minorHAnsi" w:cstheme="minorHAnsi"/>
        </w:rPr>
        <w:t xml:space="preserve"> will require user authentication to connect to it. For example the user must be login remotely via the mobile device application before accessing the video from the camera.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The user name and password shall not </w:t>
      </w:r>
      <w:r w:rsidR="001154C5" w:rsidRPr="006978E5">
        <w:rPr>
          <w:rFonts w:asciiTheme="minorHAnsi" w:hAnsiTheme="minorHAnsi" w:cstheme="minorHAnsi"/>
        </w:rPr>
        <w:t>be stored in plain text on the central computer</w:t>
      </w:r>
      <w:r w:rsidRPr="006978E5">
        <w:rPr>
          <w:rFonts w:asciiTheme="minorHAnsi" w:hAnsiTheme="minorHAnsi" w:cstheme="minorHAnsi"/>
        </w:rPr>
        <w:t>.</w:t>
      </w:r>
      <w:bookmarkStart w:id="369" w:name="id.800504f63f90"/>
      <w:bookmarkEnd w:id="369"/>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370" w:name="_Toc297759789"/>
      <w:r w:rsidRPr="006978E5">
        <w:rPr>
          <w:rFonts w:asciiTheme="minorHAnsi" w:hAnsiTheme="minorHAnsi" w:cstheme="minorHAnsi"/>
        </w:rPr>
        <w:lastRenderedPageBreak/>
        <w:t xml:space="preserve">  </w:t>
      </w:r>
      <w:bookmarkStart w:id="371" w:name="_Toc297769342"/>
      <w:bookmarkStart w:id="372" w:name="_Toc299391615"/>
      <w:r w:rsidR="00D25537" w:rsidRPr="006978E5">
        <w:rPr>
          <w:rFonts w:asciiTheme="minorHAnsi" w:hAnsiTheme="minorHAnsi" w:cstheme="minorHAnsi"/>
        </w:rPr>
        <w:t>Design Guidelines</w:t>
      </w:r>
      <w:bookmarkStart w:id="373" w:name="id.8cde7cb7792b"/>
      <w:bookmarkEnd w:id="370"/>
      <w:bookmarkEnd w:id="371"/>
      <w:bookmarkEnd w:id="372"/>
      <w:bookmarkEnd w:id="373"/>
    </w:p>
    <w:p w:rsidR="00D84BD1" w:rsidRPr="006978E5" w:rsidRDefault="00D84BD1" w:rsidP="00D84BD1">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74" w:name="_Toc297759790"/>
      <w:bookmarkStart w:id="375" w:name="_Toc297769343"/>
      <w:bookmarkStart w:id="376" w:name="_Toc299391616"/>
      <w:r w:rsidRPr="006978E5">
        <w:rPr>
          <w:rFonts w:asciiTheme="minorHAnsi" w:hAnsiTheme="minorHAnsi" w:cstheme="minorHAnsi"/>
        </w:rPr>
        <w:t>General</w:t>
      </w:r>
      <w:bookmarkEnd w:id="374"/>
      <w:bookmarkEnd w:id="375"/>
      <w:bookmarkEnd w:id="376"/>
    </w:p>
    <w:p w:rsidR="00D25537" w:rsidRPr="006978E5" w:rsidRDefault="00D25537" w:rsidP="00D84BD1">
      <w:pPr>
        <w:ind w:left="360"/>
        <w:rPr>
          <w:rFonts w:asciiTheme="minorHAnsi" w:hAnsiTheme="minorHAnsi" w:cstheme="minorHAnsi"/>
        </w:rPr>
      </w:pPr>
      <w:r w:rsidRPr="006978E5">
        <w:rPr>
          <w:rFonts w:asciiTheme="minorHAnsi" w:hAnsiTheme="minorHAnsi" w:cstheme="minorHAnsi"/>
        </w:rPr>
        <w:t>MAVS Team shall follow the design guidelines below in order to maintain project specifications, reliability, and feasibility.</w:t>
      </w:r>
      <w:bookmarkStart w:id="377" w:name="id.087150ea09fe"/>
      <w:bookmarkEnd w:id="377"/>
    </w:p>
    <w:p w:rsidR="00D84BD1" w:rsidRPr="006978E5" w:rsidRDefault="00D84BD1" w:rsidP="00D84BD1">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78" w:name="_Toc297759791"/>
      <w:bookmarkStart w:id="379" w:name="_Toc297769344"/>
      <w:bookmarkStart w:id="380" w:name="_Toc299391617"/>
      <w:r w:rsidRPr="006978E5">
        <w:rPr>
          <w:rFonts w:asciiTheme="minorHAnsi" w:hAnsiTheme="minorHAnsi" w:cstheme="minorHAnsi"/>
        </w:rPr>
        <w:t>Guidelines</w:t>
      </w:r>
      <w:bookmarkEnd w:id="378"/>
      <w:bookmarkEnd w:id="379"/>
      <w:bookmarkEnd w:id="380"/>
    </w:p>
    <w:p w:rsidR="00D84BD1" w:rsidRPr="006978E5" w:rsidRDefault="00D84BD1" w:rsidP="00D84BD1">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1" w:name="_Toc297759792"/>
      <w:r w:rsidRPr="006978E5">
        <w:rPr>
          <w:rFonts w:asciiTheme="minorHAnsi" w:hAnsiTheme="minorHAnsi" w:cstheme="minorHAnsi"/>
        </w:rPr>
        <w:t>The team shall use The Hybrid Staged Delivery Model</w:t>
      </w:r>
      <w:bookmarkEnd w:id="381"/>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team shall implement The Hybrid Staged Delivery Model per Dr. Huber’s specification. Risk analysis shall be continually developed and analyzed throughout the project lifecycle.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Dr. Huber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2" w:name="_Toc297759793"/>
      <w:r w:rsidRPr="006978E5">
        <w:rPr>
          <w:rFonts w:asciiTheme="minorHAnsi" w:hAnsiTheme="minorHAnsi" w:cstheme="minorHAnsi"/>
        </w:rPr>
        <w:t>The team shall develop software by the architectural structure of the product</w:t>
      </w:r>
      <w:bookmarkEnd w:id="382"/>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team shall develop needed software in accordance with the product’s architectural breakdown. This will allow for ease of development. When all software development is completed, implementation with the other systems will commence.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eastAsia="Arial" w:hAnsiTheme="minorHAnsi" w:cstheme="minorHAnsi"/>
          <w:b/>
          <w:bCs/>
          <w:i/>
          <w:iCs/>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3" w:name="_Toc297759794"/>
      <w:r w:rsidRPr="006978E5">
        <w:rPr>
          <w:rFonts w:asciiTheme="minorHAnsi" w:hAnsiTheme="minorHAnsi" w:cstheme="minorHAnsi"/>
        </w:rPr>
        <w:t>The team shall use generic coding specification, naming conventions, and class structure</w:t>
      </w:r>
      <w:bookmarkEnd w:id="383"/>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84BD1" w:rsidP="00D84BD1">
      <w:pPr>
        <w:ind w:left="1080"/>
        <w:rPr>
          <w:rFonts w:asciiTheme="minorHAnsi" w:hAnsiTheme="minorHAnsi" w:cstheme="minorHAnsi"/>
        </w:rPr>
      </w:pPr>
      <w:r w:rsidRPr="006978E5">
        <w:rPr>
          <w:rFonts w:asciiTheme="minorHAnsi" w:hAnsiTheme="minorHAnsi" w:cstheme="minorHAnsi"/>
        </w:rPr>
        <w:t xml:space="preserve">The team shall follow </w:t>
      </w:r>
      <w:r w:rsidR="00D25537" w:rsidRPr="006978E5">
        <w:rPr>
          <w:rFonts w:asciiTheme="minorHAnsi" w:hAnsiTheme="minorHAnsi" w:cstheme="minorHAnsi"/>
        </w:rPr>
        <w:t xml:space="preserve">Microsoft’s Design Guidelines for Class Library Developers. This will allow readability and easier debugging.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4241AA" w:rsidP="00D84BD1">
      <w:pPr>
        <w:ind w:left="1080"/>
        <w:rPr>
          <w:rFonts w:asciiTheme="minorHAnsi" w:hAnsiTheme="minorHAnsi" w:cstheme="minorHAnsi"/>
          <w:color w:val="000099"/>
          <w:u w:val="single"/>
        </w:rPr>
      </w:pPr>
      <w:hyperlink r:id="rId84" w:history="1">
        <w:r w:rsidR="00D25537" w:rsidRPr="006978E5">
          <w:rPr>
            <w:rFonts w:asciiTheme="minorHAnsi" w:hAnsiTheme="minorHAnsi" w:cstheme="minorHAnsi"/>
            <w:color w:val="000099"/>
            <w:u w:val="single"/>
          </w:rPr>
          <w:t>http</w:t>
        </w:r>
      </w:hyperlink>
      <w:hyperlink r:id="rId85" w:history="1">
        <w:r w:rsidR="00D25537" w:rsidRPr="006978E5">
          <w:rPr>
            <w:rFonts w:asciiTheme="minorHAnsi" w:hAnsiTheme="minorHAnsi" w:cstheme="minorHAnsi"/>
            <w:color w:val="000099"/>
            <w:u w:val="single"/>
          </w:rPr>
          <w:t>://</w:t>
        </w:r>
      </w:hyperlink>
      <w:hyperlink r:id="rId86" w:history="1">
        <w:r w:rsidR="00D25537" w:rsidRPr="006978E5">
          <w:rPr>
            <w:rFonts w:asciiTheme="minorHAnsi" w:hAnsiTheme="minorHAnsi" w:cstheme="minorHAnsi"/>
            <w:color w:val="000099"/>
            <w:u w:val="single"/>
          </w:rPr>
          <w:t>msdn</w:t>
        </w:r>
      </w:hyperlink>
      <w:hyperlink r:id="rId87" w:history="1">
        <w:r w:rsidR="00D25537" w:rsidRPr="006978E5">
          <w:rPr>
            <w:rFonts w:asciiTheme="minorHAnsi" w:hAnsiTheme="minorHAnsi" w:cstheme="minorHAnsi"/>
            <w:color w:val="000099"/>
            <w:u w:val="single"/>
          </w:rPr>
          <w:t>.</w:t>
        </w:r>
      </w:hyperlink>
      <w:hyperlink r:id="rId88" w:history="1">
        <w:r w:rsidR="00D25537" w:rsidRPr="006978E5">
          <w:rPr>
            <w:rFonts w:asciiTheme="minorHAnsi" w:hAnsiTheme="minorHAnsi" w:cstheme="minorHAnsi"/>
            <w:color w:val="000099"/>
            <w:u w:val="single"/>
          </w:rPr>
          <w:t>microsoft</w:t>
        </w:r>
      </w:hyperlink>
      <w:hyperlink r:id="rId89" w:history="1">
        <w:r w:rsidR="00D25537" w:rsidRPr="006978E5">
          <w:rPr>
            <w:rFonts w:asciiTheme="minorHAnsi" w:hAnsiTheme="minorHAnsi" w:cstheme="minorHAnsi"/>
            <w:color w:val="000099"/>
            <w:u w:val="single"/>
          </w:rPr>
          <w:t>.</w:t>
        </w:r>
      </w:hyperlink>
      <w:hyperlink r:id="rId90" w:history="1">
        <w:r w:rsidR="00D25537" w:rsidRPr="006978E5">
          <w:rPr>
            <w:rFonts w:asciiTheme="minorHAnsi" w:hAnsiTheme="minorHAnsi" w:cstheme="minorHAnsi"/>
            <w:color w:val="000099"/>
            <w:u w:val="single"/>
          </w:rPr>
          <w:t>com</w:t>
        </w:r>
      </w:hyperlink>
      <w:hyperlink r:id="rId91" w:history="1">
        <w:r w:rsidR="00D25537" w:rsidRPr="006978E5">
          <w:rPr>
            <w:rFonts w:asciiTheme="minorHAnsi" w:hAnsiTheme="minorHAnsi" w:cstheme="minorHAnsi"/>
            <w:color w:val="000099"/>
            <w:u w:val="single"/>
          </w:rPr>
          <w:t>/</w:t>
        </w:r>
      </w:hyperlink>
      <w:hyperlink r:id="rId92" w:history="1">
        <w:r w:rsidR="00D25537" w:rsidRPr="006978E5">
          <w:rPr>
            <w:rFonts w:asciiTheme="minorHAnsi" w:hAnsiTheme="minorHAnsi" w:cstheme="minorHAnsi"/>
            <w:color w:val="000099"/>
            <w:u w:val="single"/>
          </w:rPr>
          <w:t>en</w:t>
        </w:r>
      </w:hyperlink>
      <w:hyperlink r:id="rId93" w:history="1">
        <w:r w:rsidR="00D25537" w:rsidRPr="006978E5">
          <w:rPr>
            <w:rFonts w:asciiTheme="minorHAnsi" w:hAnsiTheme="minorHAnsi" w:cstheme="minorHAnsi"/>
            <w:color w:val="000099"/>
            <w:u w:val="single"/>
          </w:rPr>
          <w:t>-</w:t>
        </w:r>
      </w:hyperlink>
      <w:hyperlink r:id="rId94" w:history="1">
        <w:r w:rsidR="00D25537" w:rsidRPr="006978E5">
          <w:rPr>
            <w:rFonts w:asciiTheme="minorHAnsi" w:hAnsiTheme="minorHAnsi" w:cstheme="minorHAnsi"/>
            <w:color w:val="000099"/>
            <w:u w:val="single"/>
          </w:rPr>
          <w:t>us</w:t>
        </w:r>
      </w:hyperlink>
      <w:hyperlink r:id="rId95" w:history="1">
        <w:r w:rsidR="00D25537" w:rsidRPr="006978E5">
          <w:rPr>
            <w:rFonts w:asciiTheme="minorHAnsi" w:hAnsiTheme="minorHAnsi" w:cstheme="minorHAnsi"/>
            <w:color w:val="000099"/>
            <w:u w:val="single"/>
          </w:rPr>
          <w:t>/</w:t>
        </w:r>
      </w:hyperlink>
      <w:hyperlink r:id="rId96" w:history="1">
        <w:r w:rsidR="00D25537" w:rsidRPr="006978E5">
          <w:rPr>
            <w:rFonts w:asciiTheme="minorHAnsi" w:hAnsiTheme="minorHAnsi" w:cstheme="minorHAnsi"/>
            <w:color w:val="000099"/>
            <w:u w:val="single"/>
          </w:rPr>
          <w:t>library</w:t>
        </w:r>
      </w:hyperlink>
      <w:hyperlink r:id="rId97" w:history="1">
        <w:r w:rsidR="00D25537" w:rsidRPr="006978E5">
          <w:rPr>
            <w:rFonts w:asciiTheme="minorHAnsi" w:hAnsiTheme="minorHAnsi" w:cstheme="minorHAnsi"/>
            <w:color w:val="000099"/>
            <w:u w:val="single"/>
          </w:rPr>
          <w:t>/</w:t>
        </w:r>
      </w:hyperlink>
      <w:hyperlink r:id="rId98" w:history="1">
        <w:r w:rsidR="00D25537" w:rsidRPr="006978E5">
          <w:rPr>
            <w:rFonts w:asciiTheme="minorHAnsi" w:hAnsiTheme="minorHAnsi" w:cstheme="minorHAnsi"/>
            <w:color w:val="000099"/>
            <w:u w:val="single"/>
          </w:rPr>
          <w:t>czefa</w:t>
        </w:r>
      </w:hyperlink>
      <w:hyperlink r:id="rId99" w:history="1">
        <w:r w:rsidR="00D25537" w:rsidRPr="006978E5">
          <w:rPr>
            <w:rFonts w:asciiTheme="minorHAnsi" w:hAnsiTheme="minorHAnsi" w:cstheme="minorHAnsi"/>
            <w:color w:val="000099"/>
            <w:u w:val="single"/>
          </w:rPr>
          <w:t>0</w:t>
        </w:r>
      </w:hyperlink>
      <w:hyperlink r:id="rId100" w:history="1">
        <w:r w:rsidR="00D25537" w:rsidRPr="006978E5">
          <w:rPr>
            <w:rFonts w:asciiTheme="minorHAnsi" w:hAnsiTheme="minorHAnsi" w:cstheme="minorHAnsi"/>
            <w:color w:val="000099"/>
            <w:u w:val="single"/>
          </w:rPr>
          <w:t>ke</w:t>
        </w:r>
      </w:hyperlink>
      <w:hyperlink r:id="rId101" w:history="1">
        <w:r w:rsidR="00D25537" w:rsidRPr="006978E5">
          <w:rPr>
            <w:rFonts w:asciiTheme="minorHAnsi" w:hAnsiTheme="minorHAnsi" w:cstheme="minorHAnsi"/>
            <w:color w:val="000099"/>
            <w:u w:val="single"/>
          </w:rPr>
          <w:t>%28</w:t>
        </w:r>
      </w:hyperlink>
      <w:hyperlink r:id="rId102" w:history="1">
        <w:r w:rsidR="00D25537" w:rsidRPr="006978E5">
          <w:rPr>
            <w:rFonts w:asciiTheme="minorHAnsi" w:hAnsiTheme="minorHAnsi" w:cstheme="minorHAnsi"/>
            <w:color w:val="000099"/>
            <w:u w:val="single"/>
          </w:rPr>
          <w:t>v</w:t>
        </w:r>
      </w:hyperlink>
      <w:hyperlink r:id="rId103" w:history="1">
        <w:r w:rsidR="00D25537" w:rsidRPr="006978E5">
          <w:rPr>
            <w:rFonts w:asciiTheme="minorHAnsi" w:hAnsiTheme="minorHAnsi" w:cstheme="minorHAnsi"/>
            <w:color w:val="000099"/>
            <w:u w:val="single"/>
          </w:rPr>
          <w:t>=</w:t>
        </w:r>
      </w:hyperlink>
      <w:hyperlink r:id="rId104" w:history="1">
        <w:r w:rsidR="00D25537" w:rsidRPr="006978E5">
          <w:rPr>
            <w:rFonts w:asciiTheme="minorHAnsi" w:hAnsiTheme="minorHAnsi" w:cstheme="minorHAnsi"/>
            <w:color w:val="000099"/>
            <w:u w:val="single"/>
          </w:rPr>
          <w:t>vs</w:t>
        </w:r>
      </w:hyperlink>
      <w:hyperlink r:id="rId105" w:history="1">
        <w:r w:rsidR="00D25537" w:rsidRPr="006978E5">
          <w:rPr>
            <w:rFonts w:asciiTheme="minorHAnsi" w:hAnsiTheme="minorHAnsi" w:cstheme="minorHAnsi"/>
            <w:color w:val="000099"/>
            <w:u w:val="single"/>
          </w:rPr>
          <w:t>.71%29.</w:t>
        </w:r>
      </w:hyperlink>
      <w:hyperlink r:id="rId106" w:history="1">
        <w:r w:rsidR="00D25537" w:rsidRPr="006978E5">
          <w:rPr>
            <w:rFonts w:asciiTheme="minorHAnsi" w:hAnsiTheme="minorHAnsi" w:cstheme="minorHAnsi"/>
            <w:color w:val="000099"/>
            <w:u w:val="single"/>
          </w:rPr>
          <w:t>aspx</w:t>
        </w:r>
      </w:hyperlink>
    </w:p>
    <w:p w:rsidR="00D84BD1" w:rsidRPr="006978E5" w:rsidRDefault="00D84BD1" w:rsidP="00D84BD1">
      <w:pPr>
        <w:pStyle w:val="ListParagraph"/>
        <w:ind w:left="1728"/>
        <w:rPr>
          <w:rFonts w:asciiTheme="minorHAnsi" w:hAnsiTheme="minorHAnsi" w:cstheme="minorHAnsi"/>
          <w:color w:val="000099"/>
          <w:u w:val="single"/>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4" w:name="_Toc297759795"/>
      <w:r w:rsidRPr="006978E5">
        <w:rPr>
          <w:rFonts w:asciiTheme="minorHAnsi" w:hAnsiTheme="minorHAnsi" w:cstheme="minorHAnsi"/>
        </w:rPr>
        <w:t>The product shall be designed to allow for future enhancements to be added with ease</w:t>
      </w:r>
      <w:bookmarkEnd w:id="384"/>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product shall be a simple and modular design, allowing future enhancements to be added with ease.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bookmarkStart w:id="385" w:name="id.6e4eee9293f8"/>
      <w:bookmarkEnd w:id="385"/>
    </w:p>
    <w:p w:rsidR="00D84BD1" w:rsidRPr="006978E5" w:rsidRDefault="00D84BD1" w:rsidP="00D84BD1">
      <w:pPr>
        <w:ind w:left="1080"/>
        <w:rPr>
          <w:rFonts w:asciiTheme="minorHAnsi" w:hAnsiTheme="minorHAnsi" w:cstheme="minorHAnsi"/>
        </w:rPr>
      </w:pPr>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386" w:name="_Toc297759796"/>
      <w:r w:rsidRPr="006978E5">
        <w:rPr>
          <w:rFonts w:asciiTheme="minorHAnsi" w:hAnsiTheme="minorHAnsi" w:cstheme="minorHAnsi"/>
        </w:rPr>
        <w:lastRenderedPageBreak/>
        <w:t xml:space="preserve">  </w:t>
      </w:r>
      <w:bookmarkStart w:id="387" w:name="_Toc297769345"/>
      <w:bookmarkStart w:id="388" w:name="_Toc299391618"/>
      <w:r w:rsidR="00D25537" w:rsidRPr="006978E5">
        <w:rPr>
          <w:rFonts w:asciiTheme="minorHAnsi" w:hAnsiTheme="minorHAnsi" w:cstheme="minorHAnsi"/>
        </w:rPr>
        <w:t>Assumptions</w:t>
      </w:r>
      <w:bookmarkStart w:id="389" w:name="id.b78ae1ae3be3"/>
      <w:bookmarkEnd w:id="386"/>
      <w:bookmarkEnd w:id="387"/>
      <w:bookmarkEnd w:id="388"/>
      <w:bookmarkEnd w:id="389"/>
    </w:p>
    <w:p w:rsidR="00D84BD1" w:rsidRPr="006978E5" w:rsidRDefault="00D84BD1" w:rsidP="00D84BD1">
      <w:pPr>
        <w:rPr>
          <w:rFonts w:asciiTheme="minorHAnsi" w:hAnsiTheme="minorHAnsi" w:cstheme="minorHAnsi"/>
        </w:rPr>
      </w:pPr>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0" w:name="_Toc297759797"/>
      <w:r w:rsidRPr="006978E5">
        <w:rPr>
          <w:rFonts w:asciiTheme="minorHAnsi" w:hAnsiTheme="minorHAnsi" w:cstheme="minorHAnsi"/>
        </w:rPr>
        <w:t>The MAVS System will be installed on a property with a working Internet connection.</w:t>
      </w:r>
      <w:bookmarkEnd w:id="390"/>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1" w:name="_Toc297759798"/>
      <w:r w:rsidRPr="006978E5">
        <w:rPr>
          <w:rFonts w:asciiTheme="minorHAnsi" w:hAnsiTheme="minorHAnsi" w:cstheme="minorHAnsi"/>
        </w:rPr>
        <w:t>The MAVS System camera will be placed in a location with a clear field of view.</w:t>
      </w:r>
      <w:bookmarkEnd w:id="391"/>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2" w:name="_Toc297759799"/>
      <w:r w:rsidRPr="006978E5">
        <w:rPr>
          <w:rFonts w:asciiTheme="minorHAnsi" w:hAnsiTheme="minorHAnsi" w:cstheme="minorHAnsi"/>
        </w:rPr>
        <w:t>The MAVS System sensors will be placed in locations close enough for connection to the IC.</w:t>
      </w:r>
      <w:bookmarkEnd w:id="392"/>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3" w:name="_Toc297759800"/>
      <w:r w:rsidRPr="006978E5">
        <w:rPr>
          <w:rFonts w:asciiTheme="minorHAnsi" w:hAnsiTheme="minorHAnsi" w:cstheme="minorHAnsi"/>
        </w:rPr>
        <w:t>The MAVS System will be monitored by a user.</w:t>
      </w:r>
      <w:bookmarkEnd w:id="393"/>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4" w:name="_Toc297759801"/>
      <w:r w:rsidRPr="006978E5">
        <w:rPr>
          <w:rFonts w:asciiTheme="minorHAnsi" w:hAnsiTheme="minorHAnsi" w:cstheme="minorHAnsi"/>
        </w:rPr>
        <w:t>The MAVS System central computer will be in an indoor, climate controlled environment.</w:t>
      </w:r>
      <w:bookmarkEnd w:id="394"/>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5" w:name="_Toc297759802"/>
      <w:r w:rsidRPr="006978E5">
        <w:rPr>
          <w:rFonts w:asciiTheme="minorHAnsi" w:hAnsiTheme="minorHAnsi" w:cstheme="minorHAnsi"/>
        </w:rPr>
        <w:t>T</w:t>
      </w:r>
      <w:r w:rsidR="00D84BD1" w:rsidRPr="006978E5">
        <w:rPr>
          <w:rFonts w:asciiTheme="minorHAnsi" w:hAnsiTheme="minorHAnsi" w:cstheme="minorHAnsi"/>
        </w:rPr>
        <w:t xml:space="preserve">he MAVS System central computer </w:t>
      </w:r>
      <w:r w:rsidRPr="006978E5">
        <w:rPr>
          <w:rFonts w:asciiTheme="minorHAnsi" w:hAnsiTheme="minorHAnsi" w:cstheme="minorHAnsi"/>
        </w:rPr>
        <w:t xml:space="preserve">will run the </w:t>
      </w:r>
      <w:r w:rsidR="00D84BD1" w:rsidRPr="006978E5">
        <w:rPr>
          <w:rFonts w:asciiTheme="minorHAnsi" w:hAnsiTheme="minorHAnsi" w:cstheme="minorHAnsi"/>
        </w:rPr>
        <w:t xml:space="preserve">MAVS Systems </w:t>
      </w:r>
      <w:r w:rsidRPr="006978E5">
        <w:rPr>
          <w:rFonts w:asciiTheme="minorHAnsi" w:hAnsiTheme="minorHAnsi" w:cstheme="minorHAnsi"/>
        </w:rPr>
        <w:t>software 24 hours a day.</w:t>
      </w:r>
      <w:bookmarkEnd w:id="395"/>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396" w:name="_Toc297759803"/>
      <w:r w:rsidRPr="006978E5">
        <w:rPr>
          <w:rFonts w:asciiTheme="minorHAnsi" w:hAnsiTheme="minorHAnsi" w:cstheme="minorHAnsi"/>
        </w:rPr>
        <w:t>The MAVS System central computer will be on a computer capable of running the .NET version 3.0 framework</w:t>
      </w:r>
      <w:bookmarkStart w:id="397" w:name="id.1c961ee41d28"/>
      <w:bookmarkEnd w:id="396"/>
      <w:bookmarkEnd w:id="397"/>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398" w:name="_Toc297759804"/>
      <w:r w:rsidRPr="006978E5">
        <w:rPr>
          <w:rFonts w:asciiTheme="minorHAnsi" w:hAnsiTheme="minorHAnsi" w:cstheme="minorHAnsi"/>
        </w:rPr>
        <w:lastRenderedPageBreak/>
        <w:t xml:space="preserve">  </w:t>
      </w:r>
      <w:bookmarkStart w:id="399" w:name="_Toc297769346"/>
      <w:bookmarkStart w:id="400" w:name="_Toc299391619"/>
      <w:r w:rsidR="00D25537" w:rsidRPr="006978E5">
        <w:rPr>
          <w:rFonts w:asciiTheme="minorHAnsi" w:hAnsiTheme="minorHAnsi" w:cstheme="minorHAnsi"/>
        </w:rPr>
        <w:t>Sources of Information</w:t>
      </w:r>
      <w:bookmarkEnd w:id="398"/>
      <w:bookmarkEnd w:id="399"/>
      <w:bookmarkEnd w:id="400"/>
    </w:p>
    <w:p w:rsidR="00D84BD1" w:rsidRPr="006978E5" w:rsidRDefault="00D84BD1" w:rsidP="00D84BD1">
      <w:pPr>
        <w:rPr>
          <w:rFonts w:asciiTheme="minorHAnsi" w:hAnsiTheme="minorHAnsi" w:cstheme="minorHAnsi"/>
        </w:rPr>
      </w:pPr>
    </w:p>
    <w:p w:rsidR="00D25537"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Dr. Manfred Huber – Professor who gives guidelines for development and implementation of the project</w:t>
      </w:r>
    </w:p>
    <w:p w:rsidR="00D84BD1" w:rsidRPr="006978E5" w:rsidRDefault="00D84BD1" w:rsidP="00D84BD1">
      <w:pPr>
        <w:pStyle w:val="ListParagraph"/>
        <w:spacing w:before="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Microsoft’s Design Guideline for class Library Developers</w:t>
      </w:r>
    </w:p>
    <w:p w:rsidR="00D25537" w:rsidRPr="006978E5" w:rsidRDefault="00D84BD1" w:rsidP="00D84BD1">
      <w:pPr>
        <w:spacing w:before="0"/>
        <w:ind w:left="0"/>
        <w:rPr>
          <w:rFonts w:asciiTheme="minorHAnsi" w:hAnsiTheme="minorHAnsi" w:cstheme="minorHAnsi"/>
        </w:rPr>
      </w:pPr>
      <w:r w:rsidRPr="006978E5">
        <w:rPr>
          <w:rFonts w:asciiTheme="minorHAnsi" w:hAnsiTheme="minorHAnsi" w:cstheme="minorHAnsi"/>
        </w:rPr>
        <w:tab/>
      </w:r>
      <w:hyperlink r:id="rId107" w:history="1">
        <w:r w:rsidR="00D25537" w:rsidRPr="006978E5">
          <w:rPr>
            <w:rFonts w:asciiTheme="minorHAnsi" w:hAnsiTheme="minorHAnsi" w:cstheme="minorHAnsi"/>
            <w:color w:val="000099"/>
            <w:u w:val="single"/>
          </w:rPr>
          <w:t>http</w:t>
        </w:r>
      </w:hyperlink>
      <w:hyperlink r:id="rId108" w:history="1">
        <w:r w:rsidR="00D25537" w:rsidRPr="006978E5">
          <w:rPr>
            <w:rFonts w:asciiTheme="minorHAnsi" w:hAnsiTheme="minorHAnsi" w:cstheme="minorHAnsi"/>
            <w:color w:val="000099"/>
            <w:u w:val="single"/>
          </w:rPr>
          <w:t>://</w:t>
        </w:r>
      </w:hyperlink>
      <w:hyperlink r:id="rId109" w:history="1">
        <w:r w:rsidR="00D25537" w:rsidRPr="006978E5">
          <w:rPr>
            <w:rFonts w:asciiTheme="minorHAnsi" w:hAnsiTheme="minorHAnsi" w:cstheme="minorHAnsi"/>
            <w:color w:val="000099"/>
            <w:u w:val="single"/>
          </w:rPr>
          <w:t>msdn</w:t>
        </w:r>
      </w:hyperlink>
      <w:hyperlink r:id="rId110" w:history="1">
        <w:r w:rsidR="00D25537" w:rsidRPr="006978E5">
          <w:rPr>
            <w:rFonts w:asciiTheme="minorHAnsi" w:hAnsiTheme="minorHAnsi" w:cstheme="minorHAnsi"/>
            <w:color w:val="000099"/>
            <w:u w:val="single"/>
          </w:rPr>
          <w:t>.</w:t>
        </w:r>
      </w:hyperlink>
      <w:hyperlink r:id="rId111" w:history="1">
        <w:r w:rsidR="00D25537" w:rsidRPr="006978E5">
          <w:rPr>
            <w:rFonts w:asciiTheme="minorHAnsi" w:hAnsiTheme="minorHAnsi" w:cstheme="minorHAnsi"/>
            <w:color w:val="000099"/>
            <w:u w:val="single"/>
          </w:rPr>
          <w:t>microsoft</w:t>
        </w:r>
      </w:hyperlink>
      <w:hyperlink r:id="rId112" w:history="1">
        <w:r w:rsidR="00D25537" w:rsidRPr="006978E5">
          <w:rPr>
            <w:rFonts w:asciiTheme="minorHAnsi" w:hAnsiTheme="minorHAnsi" w:cstheme="minorHAnsi"/>
            <w:color w:val="000099"/>
            <w:u w:val="single"/>
          </w:rPr>
          <w:t>.</w:t>
        </w:r>
      </w:hyperlink>
      <w:hyperlink r:id="rId113" w:history="1">
        <w:r w:rsidR="00D25537" w:rsidRPr="006978E5">
          <w:rPr>
            <w:rFonts w:asciiTheme="minorHAnsi" w:hAnsiTheme="minorHAnsi" w:cstheme="minorHAnsi"/>
            <w:color w:val="000099"/>
            <w:u w:val="single"/>
          </w:rPr>
          <w:t>com</w:t>
        </w:r>
      </w:hyperlink>
      <w:hyperlink r:id="rId114" w:history="1">
        <w:r w:rsidR="00D25537" w:rsidRPr="006978E5">
          <w:rPr>
            <w:rFonts w:asciiTheme="minorHAnsi" w:hAnsiTheme="minorHAnsi" w:cstheme="minorHAnsi"/>
            <w:color w:val="000099"/>
            <w:u w:val="single"/>
          </w:rPr>
          <w:t>/</w:t>
        </w:r>
      </w:hyperlink>
      <w:hyperlink r:id="rId115" w:history="1">
        <w:r w:rsidR="00D25537" w:rsidRPr="006978E5">
          <w:rPr>
            <w:rFonts w:asciiTheme="minorHAnsi" w:hAnsiTheme="minorHAnsi" w:cstheme="minorHAnsi"/>
            <w:color w:val="000099"/>
            <w:u w:val="single"/>
          </w:rPr>
          <w:t>en</w:t>
        </w:r>
      </w:hyperlink>
      <w:hyperlink r:id="rId116" w:history="1">
        <w:r w:rsidR="00D25537" w:rsidRPr="006978E5">
          <w:rPr>
            <w:rFonts w:asciiTheme="minorHAnsi" w:hAnsiTheme="minorHAnsi" w:cstheme="minorHAnsi"/>
            <w:color w:val="000099"/>
            <w:u w:val="single"/>
          </w:rPr>
          <w:t>-</w:t>
        </w:r>
      </w:hyperlink>
      <w:hyperlink r:id="rId117" w:history="1">
        <w:r w:rsidR="00D25537" w:rsidRPr="006978E5">
          <w:rPr>
            <w:rFonts w:asciiTheme="minorHAnsi" w:hAnsiTheme="minorHAnsi" w:cstheme="minorHAnsi"/>
            <w:color w:val="000099"/>
            <w:u w:val="single"/>
          </w:rPr>
          <w:t>us</w:t>
        </w:r>
      </w:hyperlink>
      <w:hyperlink r:id="rId118" w:history="1">
        <w:r w:rsidR="00D25537" w:rsidRPr="006978E5">
          <w:rPr>
            <w:rFonts w:asciiTheme="minorHAnsi" w:hAnsiTheme="minorHAnsi" w:cstheme="minorHAnsi"/>
            <w:color w:val="000099"/>
            <w:u w:val="single"/>
          </w:rPr>
          <w:t>/</w:t>
        </w:r>
      </w:hyperlink>
      <w:hyperlink r:id="rId119" w:history="1">
        <w:r w:rsidR="00D25537" w:rsidRPr="006978E5">
          <w:rPr>
            <w:rFonts w:asciiTheme="minorHAnsi" w:hAnsiTheme="minorHAnsi" w:cstheme="minorHAnsi"/>
            <w:color w:val="000099"/>
            <w:u w:val="single"/>
          </w:rPr>
          <w:t>library</w:t>
        </w:r>
      </w:hyperlink>
      <w:hyperlink r:id="rId120" w:history="1">
        <w:r w:rsidR="00D25537" w:rsidRPr="006978E5">
          <w:rPr>
            <w:rFonts w:asciiTheme="minorHAnsi" w:hAnsiTheme="minorHAnsi" w:cstheme="minorHAnsi"/>
            <w:color w:val="000099"/>
            <w:u w:val="single"/>
          </w:rPr>
          <w:t>/</w:t>
        </w:r>
      </w:hyperlink>
      <w:hyperlink r:id="rId121" w:history="1">
        <w:r w:rsidR="00D25537" w:rsidRPr="006978E5">
          <w:rPr>
            <w:rFonts w:asciiTheme="minorHAnsi" w:hAnsiTheme="minorHAnsi" w:cstheme="minorHAnsi"/>
            <w:color w:val="000099"/>
            <w:u w:val="single"/>
          </w:rPr>
          <w:t>czefa</w:t>
        </w:r>
      </w:hyperlink>
      <w:hyperlink r:id="rId122" w:history="1">
        <w:r w:rsidR="00D25537" w:rsidRPr="006978E5">
          <w:rPr>
            <w:rFonts w:asciiTheme="minorHAnsi" w:hAnsiTheme="minorHAnsi" w:cstheme="minorHAnsi"/>
            <w:color w:val="000099"/>
            <w:u w:val="single"/>
          </w:rPr>
          <w:t>0</w:t>
        </w:r>
      </w:hyperlink>
      <w:hyperlink r:id="rId123" w:history="1">
        <w:r w:rsidR="00D25537" w:rsidRPr="006978E5">
          <w:rPr>
            <w:rFonts w:asciiTheme="minorHAnsi" w:hAnsiTheme="minorHAnsi" w:cstheme="minorHAnsi"/>
            <w:color w:val="000099"/>
            <w:u w:val="single"/>
          </w:rPr>
          <w:t>ke</w:t>
        </w:r>
      </w:hyperlink>
      <w:hyperlink r:id="rId124" w:history="1">
        <w:r w:rsidR="00D25537" w:rsidRPr="006978E5">
          <w:rPr>
            <w:rFonts w:asciiTheme="minorHAnsi" w:hAnsiTheme="minorHAnsi" w:cstheme="minorHAnsi"/>
            <w:color w:val="000099"/>
            <w:u w:val="single"/>
          </w:rPr>
          <w:t>%28</w:t>
        </w:r>
      </w:hyperlink>
      <w:hyperlink r:id="rId125" w:history="1">
        <w:r w:rsidR="00D25537" w:rsidRPr="006978E5">
          <w:rPr>
            <w:rFonts w:asciiTheme="minorHAnsi" w:hAnsiTheme="minorHAnsi" w:cstheme="minorHAnsi"/>
            <w:color w:val="000099"/>
            <w:u w:val="single"/>
          </w:rPr>
          <w:t>v</w:t>
        </w:r>
      </w:hyperlink>
      <w:hyperlink r:id="rId126" w:history="1">
        <w:r w:rsidR="00D25537" w:rsidRPr="006978E5">
          <w:rPr>
            <w:rFonts w:asciiTheme="minorHAnsi" w:hAnsiTheme="minorHAnsi" w:cstheme="minorHAnsi"/>
            <w:color w:val="000099"/>
            <w:u w:val="single"/>
          </w:rPr>
          <w:t>=</w:t>
        </w:r>
      </w:hyperlink>
      <w:hyperlink r:id="rId127" w:history="1">
        <w:r w:rsidR="00D25537" w:rsidRPr="006978E5">
          <w:rPr>
            <w:rFonts w:asciiTheme="minorHAnsi" w:hAnsiTheme="minorHAnsi" w:cstheme="minorHAnsi"/>
            <w:color w:val="000099"/>
            <w:u w:val="single"/>
          </w:rPr>
          <w:t>vs</w:t>
        </w:r>
      </w:hyperlink>
      <w:hyperlink r:id="rId128" w:history="1">
        <w:r w:rsidR="00D25537" w:rsidRPr="006978E5">
          <w:rPr>
            <w:rFonts w:asciiTheme="minorHAnsi" w:hAnsiTheme="minorHAnsi" w:cstheme="minorHAnsi"/>
            <w:color w:val="000099"/>
            <w:u w:val="single"/>
          </w:rPr>
          <w:t>.71%29.</w:t>
        </w:r>
      </w:hyperlink>
      <w:hyperlink r:id="rId129" w:history="1">
        <w:r w:rsidR="00D25537" w:rsidRPr="006978E5">
          <w:rPr>
            <w:rFonts w:asciiTheme="minorHAnsi" w:hAnsiTheme="minorHAnsi" w:cstheme="minorHAnsi"/>
            <w:color w:val="000099"/>
            <w:u w:val="single"/>
          </w:rPr>
          <w:t>aspx</w:t>
        </w:r>
      </w:hyperlink>
    </w:p>
    <w:p w:rsidR="00D84BD1" w:rsidRPr="006978E5" w:rsidRDefault="00D84BD1" w:rsidP="00D84BD1">
      <w:pPr>
        <w:spacing w:before="0"/>
        <w:ind w:left="0"/>
        <w:rPr>
          <w:rFonts w:asciiTheme="minorHAnsi" w:hAnsiTheme="minorHAnsi" w:cstheme="minorHAnsi"/>
        </w:rPr>
      </w:pPr>
    </w:p>
    <w:p w:rsidR="00D25537"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 xml:space="preserve">Senior Design Document Library </w:t>
      </w:r>
      <w:hyperlink r:id="rId130" w:history="1">
        <w:r w:rsidRPr="006978E5">
          <w:rPr>
            <w:rFonts w:asciiTheme="minorHAnsi" w:hAnsiTheme="minorHAnsi" w:cstheme="minorHAnsi"/>
            <w:color w:val="0000FF"/>
            <w:u w:val="single"/>
          </w:rPr>
          <w:t>http</w:t>
        </w:r>
      </w:hyperlink>
      <w:hyperlink r:id="rId131" w:history="1">
        <w:r w:rsidRPr="006978E5">
          <w:rPr>
            <w:rFonts w:asciiTheme="minorHAnsi" w:hAnsiTheme="minorHAnsi" w:cstheme="minorHAnsi"/>
            <w:color w:val="0000FF"/>
            <w:u w:val="single"/>
          </w:rPr>
          <w:t>://</w:t>
        </w:r>
      </w:hyperlink>
      <w:hyperlink r:id="rId132" w:history="1">
        <w:r w:rsidRPr="006978E5">
          <w:rPr>
            <w:rFonts w:asciiTheme="minorHAnsi" w:hAnsiTheme="minorHAnsi" w:cstheme="minorHAnsi"/>
            <w:color w:val="0000FF"/>
            <w:u w:val="single"/>
          </w:rPr>
          <w:t>ranger</w:t>
        </w:r>
      </w:hyperlink>
      <w:hyperlink r:id="rId133" w:history="1">
        <w:r w:rsidRPr="006978E5">
          <w:rPr>
            <w:rFonts w:asciiTheme="minorHAnsi" w:hAnsiTheme="minorHAnsi" w:cstheme="minorHAnsi"/>
            <w:color w:val="0000FF"/>
            <w:u w:val="single"/>
          </w:rPr>
          <w:t>.</w:t>
        </w:r>
      </w:hyperlink>
      <w:hyperlink r:id="rId134" w:history="1">
        <w:r w:rsidRPr="006978E5">
          <w:rPr>
            <w:rFonts w:asciiTheme="minorHAnsi" w:hAnsiTheme="minorHAnsi" w:cstheme="minorHAnsi"/>
            <w:color w:val="0000FF"/>
            <w:u w:val="single"/>
          </w:rPr>
          <w:t>uta</w:t>
        </w:r>
      </w:hyperlink>
      <w:hyperlink r:id="rId135" w:history="1">
        <w:r w:rsidRPr="006978E5">
          <w:rPr>
            <w:rFonts w:asciiTheme="minorHAnsi" w:hAnsiTheme="minorHAnsi" w:cstheme="minorHAnsi"/>
            <w:color w:val="0000FF"/>
            <w:u w:val="single"/>
          </w:rPr>
          <w:t>.</w:t>
        </w:r>
      </w:hyperlink>
      <w:hyperlink r:id="rId136" w:history="1">
        <w:r w:rsidRPr="006978E5">
          <w:rPr>
            <w:rFonts w:asciiTheme="minorHAnsi" w:hAnsiTheme="minorHAnsi" w:cstheme="minorHAnsi"/>
            <w:color w:val="0000FF"/>
            <w:u w:val="single"/>
          </w:rPr>
          <w:t>edu</w:t>
        </w:r>
      </w:hyperlink>
      <w:hyperlink r:id="rId137" w:history="1">
        <w:r w:rsidRPr="006978E5">
          <w:rPr>
            <w:rFonts w:asciiTheme="minorHAnsi" w:hAnsiTheme="minorHAnsi" w:cstheme="minorHAnsi"/>
            <w:color w:val="0000FF"/>
            <w:u w:val="single"/>
          </w:rPr>
          <w:t>/~</w:t>
        </w:r>
      </w:hyperlink>
      <w:hyperlink r:id="rId138" w:history="1">
        <w:r w:rsidRPr="006978E5">
          <w:rPr>
            <w:rFonts w:asciiTheme="minorHAnsi" w:hAnsiTheme="minorHAnsi" w:cstheme="minorHAnsi"/>
            <w:color w:val="0000FF"/>
            <w:u w:val="single"/>
          </w:rPr>
          <w:t>odell</w:t>
        </w:r>
      </w:hyperlink>
      <w:hyperlink r:id="rId139" w:history="1">
        <w:r w:rsidRPr="006978E5">
          <w:rPr>
            <w:rFonts w:asciiTheme="minorHAnsi" w:hAnsiTheme="minorHAnsi" w:cstheme="minorHAnsi"/>
            <w:color w:val="0000FF"/>
            <w:u w:val="single"/>
          </w:rPr>
          <w:t>/</w:t>
        </w:r>
      </w:hyperlink>
      <w:hyperlink r:id="rId140" w:history="1">
        <w:r w:rsidRPr="006978E5">
          <w:rPr>
            <w:rFonts w:asciiTheme="minorHAnsi" w:hAnsiTheme="minorHAnsi" w:cstheme="minorHAnsi"/>
            <w:color w:val="0000FF"/>
            <w:u w:val="single"/>
          </w:rPr>
          <w:t>Senior</w:t>
        </w:r>
      </w:hyperlink>
      <w:hyperlink r:id="rId141" w:history="1">
        <w:r w:rsidRPr="006978E5">
          <w:rPr>
            <w:rFonts w:asciiTheme="minorHAnsi" w:hAnsiTheme="minorHAnsi" w:cstheme="minorHAnsi"/>
            <w:color w:val="0000FF"/>
            <w:u w:val="single"/>
          </w:rPr>
          <w:t>_</w:t>
        </w:r>
      </w:hyperlink>
      <w:hyperlink r:id="rId142" w:history="1">
        <w:r w:rsidRPr="006978E5">
          <w:rPr>
            <w:rFonts w:asciiTheme="minorHAnsi" w:hAnsiTheme="minorHAnsi" w:cstheme="minorHAnsi"/>
            <w:color w:val="0000FF"/>
            <w:u w:val="single"/>
          </w:rPr>
          <w:t>Design</w:t>
        </w:r>
      </w:hyperlink>
      <w:hyperlink r:id="rId143" w:history="1">
        <w:r w:rsidRPr="006978E5">
          <w:rPr>
            <w:rFonts w:asciiTheme="minorHAnsi" w:hAnsiTheme="minorHAnsi" w:cstheme="minorHAnsi"/>
            <w:color w:val="0000FF"/>
            <w:u w:val="single"/>
          </w:rPr>
          <w:t>_</w:t>
        </w:r>
      </w:hyperlink>
      <w:hyperlink r:id="rId144" w:history="1">
        <w:r w:rsidRPr="006978E5">
          <w:rPr>
            <w:rFonts w:asciiTheme="minorHAnsi" w:hAnsiTheme="minorHAnsi" w:cstheme="minorHAnsi"/>
            <w:color w:val="0000FF"/>
            <w:u w:val="single"/>
          </w:rPr>
          <w:t>Document</w:t>
        </w:r>
      </w:hyperlink>
      <w:hyperlink r:id="rId145" w:history="1">
        <w:r w:rsidRPr="006978E5">
          <w:rPr>
            <w:rFonts w:asciiTheme="minorHAnsi" w:hAnsiTheme="minorHAnsi" w:cstheme="minorHAnsi"/>
            <w:color w:val="0000FF"/>
            <w:u w:val="single"/>
          </w:rPr>
          <w:t>_</w:t>
        </w:r>
      </w:hyperlink>
      <w:hyperlink r:id="rId146" w:history="1">
        <w:r w:rsidRPr="006978E5">
          <w:rPr>
            <w:rFonts w:asciiTheme="minorHAnsi" w:hAnsiTheme="minorHAnsi" w:cstheme="minorHAnsi"/>
            <w:color w:val="0000FF"/>
            <w:u w:val="single"/>
          </w:rPr>
          <w:t>Library</w:t>
        </w:r>
      </w:hyperlink>
      <w:hyperlink r:id="rId147" w:history="1">
        <w:r w:rsidRPr="006978E5">
          <w:rPr>
            <w:rFonts w:asciiTheme="minorHAnsi" w:hAnsiTheme="minorHAnsi" w:cstheme="minorHAnsi"/>
            <w:color w:val="0000FF"/>
            <w:u w:val="single"/>
          </w:rPr>
          <w:t>/</w:t>
        </w:r>
      </w:hyperlink>
      <w:hyperlink r:id="rId148" w:history="1">
        <w:r w:rsidRPr="006978E5">
          <w:rPr>
            <w:rFonts w:asciiTheme="minorHAnsi" w:hAnsiTheme="minorHAnsi" w:cstheme="minorHAnsi"/>
            <w:color w:val="0000FF"/>
            <w:u w:val="single"/>
          </w:rPr>
          <w:t>Senior</w:t>
        </w:r>
      </w:hyperlink>
      <w:hyperlink r:id="rId149" w:history="1">
        <w:r w:rsidRPr="006978E5">
          <w:rPr>
            <w:rFonts w:asciiTheme="minorHAnsi" w:hAnsiTheme="minorHAnsi" w:cstheme="minorHAnsi"/>
            <w:color w:val="0000FF"/>
            <w:u w:val="single"/>
          </w:rPr>
          <w:t>_</w:t>
        </w:r>
      </w:hyperlink>
      <w:hyperlink r:id="rId150" w:history="1">
        <w:r w:rsidRPr="006978E5">
          <w:rPr>
            <w:rFonts w:asciiTheme="minorHAnsi" w:hAnsiTheme="minorHAnsi" w:cstheme="minorHAnsi"/>
            <w:color w:val="0000FF"/>
            <w:u w:val="single"/>
          </w:rPr>
          <w:t>Design</w:t>
        </w:r>
      </w:hyperlink>
      <w:hyperlink r:id="rId151" w:history="1">
        <w:r w:rsidRPr="006978E5">
          <w:rPr>
            <w:rFonts w:asciiTheme="minorHAnsi" w:hAnsiTheme="minorHAnsi" w:cstheme="minorHAnsi"/>
            <w:color w:val="0000FF"/>
            <w:u w:val="single"/>
          </w:rPr>
          <w:t>_</w:t>
        </w:r>
      </w:hyperlink>
      <w:hyperlink r:id="rId152" w:history="1">
        <w:r w:rsidRPr="006978E5">
          <w:rPr>
            <w:rFonts w:asciiTheme="minorHAnsi" w:hAnsiTheme="minorHAnsi" w:cstheme="minorHAnsi"/>
            <w:color w:val="0000FF"/>
            <w:u w:val="single"/>
          </w:rPr>
          <w:t>Document</w:t>
        </w:r>
      </w:hyperlink>
      <w:hyperlink r:id="rId153" w:history="1">
        <w:r w:rsidRPr="006978E5">
          <w:rPr>
            <w:rFonts w:asciiTheme="minorHAnsi" w:hAnsiTheme="minorHAnsi" w:cstheme="minorHAnsi"/>
            <w:color w:val="0000FF"/>
            <w:u w:val="single"/>
          </w:rPr>
          <w:t>_</w:t>
        </w:r>
      </w:hyperlink>
      <w:hyperlink r:id="rId154" w:history="1">
        <w:r w:rsidRPr="006978E5">
          <w:rPr>
            <w:rFonts w:asciiTheme="minorHAnsi" w:hAnsiTheme="minorHAnsi" w:cstheme="minorHAnsi"/>
            <w:color w:val="0000FF"/>
            <w:u w:val="single"/>
          </w:rPr>
          <w:t>Library</w:t>
        </w:r>
      </w:hyperlink>
      <w:hyperlink r:id="rId155" w:history="1">
        <w:r w:rsidRPr="006978E5">
          <w:rPr>
            <w:rFonts w:asciiTheme="minorHAnsi" w:hAnsiTheme="minorHAnsi" w:cstheme="minorHAnsi"/>
            <w:color w:val="0000FF"/>
            <w:u w:val="single"/>
          </w:rPr>
          <w:t>.</w:t>
        </w:r>
      </w:hyperlink>
      <w:hyperlink r:id="rId156" w:history="1">
        <w:r w:rsidRPr="006978E5">
          <w:rPr>
            <w:rFonts w:asciiTheme="minorHAnsi" w:hAnsiTheme="minorHAnsi" w:cstheme="minorHAnsi"/>
            <w:color w:val="0000FF"/>
            <w:u w:val="single"/>
          </w:rPr>
          <w:t>html</w:t>
        </w:r>
      </w:hyperlink>
    </w:p>
    <w:p w:rsidR="00D84BD1" w:rsidRPr="006978E5" w:rsidRDefault="00D84BD1" w:rsidP="00D84BD1">
      <w:pPr>
        <w:pStyle w:val="ListParagraph"/>
        <w:spacing w:before="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United States Consumer Product Safety Act</w:t>
      </w:r>
    </w:p>
    <w:p w:rsidR="00D25537" w:rsidRPr="006978E5" w:rsidRDefault="004241AA" w:rsidP="00D84BD1">
      <w:pPr>
        <w:spacing w:before="0"/>
        <w:ind w:left="0" w:firstLine="720"/>
        <w:rPr>
          <w:rFonts w:asciiTheme="minorHAnsi" w:hAnsiTheme="minorHAnsi" w:cstheme="minorHAnsi"/>
        </w:rPr>
      </w:pPr>
      <w:hyperlink r:id="rId157" w:history="1">
        <w:r w:rsidR="00D25537" w:rsidRPr="006978E5">
          <w:rPr>
            <w:rFonts w:asciiTheme="minorHAnsi" w:hAnsiTheme="minorHAnsi" w:cstheme="minorHAnsi"/>
            <w:color w:val="0000FF"/>
            <w:u w:val="single"/>
          </w:rPr>
          <w:t>http</w:t>
        </w:r>
      </w:hyperlink>
      <w:hyperlink r:id="rId158" w:history="1">
        <w:r w:rsidR="00D25537" w:rsidRPr="006978E5">
          <w:rPr>
            <w:rFonts w:asciiTheme="minorHAnsi" w:hAnsiTheme="minorHAnsi" w:cstheme="minorHAnsi"/>
            <w:color w:val="0000FF"/>
            <w:u w:val="single"/>
          </w:rPr>
          <w:t>://</w:t>
        </w:r>
      </w:hyperlink>
      <w:hyperlink r:id="rId159" w:history="1">
        <w:r w:rsidR="00D25537" w:rsidRPr="006978E5">
          <w:rPr>
            <w:rFonts w:asciiTheme="minorHAnsi" w:hAnsiTheme="minorHAnsi" w:cstheme="minorHAnsi"/>
            <w:color w:val="0000FF"/>
            <w:u w:val="single"/>
          </w:rPr>
          <w:t>www</w:t>
        </w:r>
      </w:hyperlink>
      <w:hyperlink r:id="rId160" w:history="1">
        <w:r w:rsidR="00D25537" w:rsidRPr="006978E5">
          <w:rPr>
            <w:rFonts w:asciiTheme="minorHAnsi" w:hAnsiTheme="minorHAnsi" w:cstheme="minorHAnsi"/>
            <w:color w:val="0000FF"/>
            <w:u w:val="single"/>
          </w:rPr>
          <w:t>.</w:t>
        </w:r>
      </w:hyperlink>
      <w:hyperlink r:id="rId161" w:history="1">
        <w:r w:rsidR="00D25537" w:rsidRPr="006978E5">
          <w:rPr>
            <w:rFonts w:asciiTheme="minorHAnsi" w:hAnsiTheme="minorHAnsi" w:cstheme="minorHAnsi"/>
            <w:color w:val="0000FF"/>
            <w:u w:val="single"/>
          </w:rPr>
          <w:t>cpsc</w:t>
        </w:r>
      </w:hyperlink>
      <w:hyperlink r:id="rId162" w:history="1">
        <w:r w:rsidR="00D25537" w:rsidRPr="006978E5">
          <w:rPr>
            <w:rFonts w:asciiTheme="minorHAnsi" w:hAnsiTheme="minorHAnsi" w:cstheme="minorHAnsi"/>
            <w:color w:val="0000FF"/>
            <w:u w:val="single"/>
          </w:rPr>
          <w:t>.</w:t>
        </w:r>
      </w:hyperlink>
      <w:hyperlink r:id="rId163" w:history="1">
        <w:r w:rsidR="00D25537" w:rsidRPr="006978E5">
          <w:rPr>
            <w:rFonts w:asciiTheme="minorHAnsi" w:hAnsiTheme="minorHAnsi" w:cstheme="minorHAnsi"/>
            <w:color w:val="0000FF"/>
            <w:u w:val="single"/>
          </w:rPr>
          <w:t>gov</w:t>
        </w:r>
      </w:hyperlink>
      <w:hyperlink r:id="rId164" w:history="1">
        <w:r w:rsidR="00D25537" w:rsidRPr="006978E5">
          <w:rPr>
            <w:rFonts w:asciiTheme="minorHAnsi" w:hAnsiTheme="minorHAnsi" w:cstheme="minorHAnsi"/>
            <w:color w:val="0000FF"/>
            <w:u w:val="single"/>
          </w:rPr>
          <w:t>/</w:t>
        </w:r>
      </w:hyperlink>
      <w:hyperlink r:id="rId165" w:history="1">
        <w:r w:rsidR="00D25537" w:rsidRPr="006978E5">
          <w:rPr>
            <w:rFonts w:asciiTheme="minorHAnsi" w:hAnsiTheme="minorHAnsi" w:cstheme="minorHAnsi"/>
            <w:color w:val="0000FF"/>
            <w:u w:val="single"/>
          </w:rPr>
          <w:t>businfo</w:t>
        </w:r>
      </w:hyperlink>
      <w:hyperlink r:id="rId166" w:history="1">
        <w:r w:rsidR="00D25537" w:rsidRPr="006978E5">
          <w:rPr>
            <w:rFonts w:asciiTheme="minorHAnsi" w:hAnsiTheme="minorHAnsi" w:cstheme="minorHAnsi"/>
            <w:color w:val="0000FF"/>
            <w:u w:val="single"/>
          </w:rPr>
          <w:t>/</w:t>
        </w:r>
      </w:hyperlink>
      <w:hyperlink r:id="rId167" w:history="1">
        <w:r w:rsidR="00D25537" w:rsidRPr="006978E5">
          <w:rPr>
            <w:rFonts w:asciiTheme="minorHAnsi" w:hAnsiTheme="minorHAnsi" w:cstheme="minorHAnsi"/>
            <w:color w:val="0000FF"/>
            <w:u w:val="single"/>
          </w:rPr>
          <w:t>cpsa</w:t>
        </w:r>
      </w:hyperlink>
      <w:hyperlink r:id="rId168" w:history="1">
        <w:r w:rsidR="00D25537" w:rsidRPr="006978E5">
          <w:rPr>
            <w:rFonts w:asciiTheme="minorHAnsi" w:hAnsiTheme="minorHAnsi" w:cstheme="minorHAnsi"/>
            <w:color w:val="0000FF"/>
            <w:u w:val="single"/>
          </w:rPr>
          <w:t>.</w:t>
        </w:r>
      </w:hyperlink>
      <w:hyperlink r:id="rId169" w:history="1">
        <w:r w:rsidR="00D25537" w:rsidRPr="006978E5">
          <w:rPr>
            <w:rFonts w:asciiTheme="minorHAnsi" w:hAnsiTheme="minorHAnsi" w:cstheme="minorHAnsi"/>
            <w:color w:val="0000FF"/>
            <w:u w:val="single"/>
          </w:rPr>
          <w:t>pdf</w:t>
        </w:r>
      </w:hyperlink>
    </w:p>
    <w:p w:rsidR="00D84BD1" w:rsidRPr="006978E5" w:rsidRDefault="00D84BD1" w:rsidP="00D84BD1">
      <w:pPr>
        <w:spacing w:before="0"/>
        <w:ind w:left="0" w:firstLine="72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United States Consumer Product Safety Commission – Substantial Product Hazard Reports</w:t>
      </w:r>
    </w:p>
    <w:p w:rsidR="00D25537" w:rsidRPr="006978E5" w:rsidRDefault="004241AA" w:rsidP="00D84BD1">
      <w:pPr>
        <w:pStyle w:val="ListParagraph"/>
        <w:spacing w:before="0"/>
        <w:rPr>
          <w:rFonts w:asciiTheme="minorHAnsi" w:hAnsiTheme="minorHAnsi" w:cstheme="minorHAnsi"/>
        </w:rPr>
      </w:pPr>
      <w:hyperlink r:id="rId170" w:history="1">
        <w:r w:rsidR="00D25537" w:rsidRPr="006978E5">
          <w:rPr>
            <w:rFonts w:asciiTheme="minorHAnsi" w:hAnsiTheme="minorHAnsi" w:cstheme="minorHAnsi"/>
            <w:color w:val="0000FF"/>
            <w:u w:val="single"/>
          </w:rPr>
          <w:t>http</w:t>
        </w:r>
      </w:hyperlink>
      <w:hyperlink r:id="rId171" w:history="1">
        <w:r w:rsidR="00D25537" w:rsidRPr="006978E5">
          <w:rPr>
            <w:rFonts w:asciiTheme="minorHAnsi" w:hAnsiTheme="minorHAnsi" w:cstheme="minorHAnsi"/>
            <w:color w:val="0000FF"/>
            <w:u w:val="single"/>
          </w:rPr>
          <w:t>://</w:t>
        </w:r>
      </w:hyperlink>
      <w:hyperlink r:id="rId172" w:history="1">
        <w:r w:rsidR="00D25537" w:rsidRPr="006978E5">
          <w:rPr>
            <w:rFonts w:asciiTheme="minorHAnsi" w:hAnsiTheme="minorHAnsi" w:cstheme="minorHAnsi"/>
            <w:color w:val="0000FF"/>
            <w:u w:val="single"/>
          </w:rPr>
          <w:t>www</w:t>
        </w:r>
      </w:hyperlink>
      <w:hyperlink r:id="rId173" w:history="1">
        <w:r w:rsidR="00D25537" w:rsidRPr="006978E5">
          <w:rPr>
            <w:rFonts w:asciiTheme="minorHAnsi" w:hAnsiTheme="minorHAnsi" w:cstheme="minorHAnsi"/>
            <w:color w:val="0000FF"/>
            <w:u w:val="single"/>
          </w:rPr>
          <w:t>.</w:t>
        </w:r>
      </w:hyperlink>
      <w:hyperlink r:id="rId174" w:history="1">
        <w:r w:rsidR="00D25537" w:rsidRPr="006978E5">
          <w:rPr>
            <w:rFonts w:asciiTheme="minorHAnsi" w:hAnsiTheme="minorHAnsi" w:cstheme="minorHAnsi"/>
            <w:color w:val="0000FF"/>
            <w:u w:val="single"/>
          </w:rPr>
          <w:t>cpsc</w:t>
        </w:r>
      </w:hyperlink>
      <w:hyperlink r:id="rId175" w:history="1">
        <w:r w:rsidR="00D25537" w:rsidRPr="006978E5">
          <w:rPr>
            <w:rFonts w:asciiTheme="minorHAnsi" w:hAnsiTheme="minorHAnsi" w:cstheme="minorHAnsi"/>
            <w:color w:val="0000FF"/>
            <w:u w:val="single"/>
          </w:rPr>
          <w:t>.</w:t>
        </w:r>
      </w:hyperlink>
      <w:hyperlink r:id="rId176" w:history="1">
        <w:r w:rsidR="00D25537" w:rsidRPr="006978E5">
          <w:rPr>
            <w:rFonts w:asciiTheme="minorHAnsi" w:hAnsiTheme="minorHAnsi" w:cstheme="minorHAnsi"/>
            <w:color w:val="0000FF"/>
            <w:u w:val="single"/>
          </w:rPr>
          <w:t>gov</w:t>
        </w:r>
      </w:hyperlink>
      <w:hyperlink r:id="rId177" w:history="1">
        <w:r w:rsidR="00D25537" w:rsidRPr="006978E5">
          <w:rPr>
            <w:rFonts w:asciiTheme="minorHAnsi" w:hAnsiTheme="minorHAnsi" w:cstheme="minorHAnsi"/>
            <w:color w:val="0000FF"/>
            <w:u w:val="single"/>
          </w:rPr>
          <w:t>/</w:t>
        </w:r>
      </w:hyperlink>
      <w:hyperlink r:id="rId178" w:history="1">
        <w:r w:rsidR="00D25537" w:rsidRPr="006978E5">
          <w:rPr>
            <w:rFonts w:asciiTheme="minorHAnsi" w:hAnsiTheme="minorHAnsi" w:cstheme="minorHAnsi"/>
            <w:color w:val="0000FF"/>
            <w:u w:val="single"/>
          </w:rPr>
          <w:t>LIBRARY</w:t>
        </w:r>
      </w:hyperlink>
      <w:hyperlink r:id="rId179" w:history="1">
        <w:r w:rsidR="00D25537" w:rsidRPr="006978E5">
          <w:rPr>
            <w:rFonts w:asciiTheme="minorHAnsi" w:hAnsiTheme="minorHAnsi" w:cstheme="minorHAnsi"/>
            <w:color w:val="0000FF"/>
            <w:u w:val="single"/>
          </w:rPr>
          <w:t>/</w:t>
        </w:r>
      </w:hyperlink>
      <w:hyperlink r:id="rId180" w:history="1">
        <w:r w:rsidR="00D25537" w:rsidRPr="006978E5">
          <w:rPr>
            <w:rFonts w:asciiTheme="minorHAnsi" w:hAnsiTheme="minorHAnsi" w:cstheme="minorHAnsi"/>
            <w:color w:val="0000FF"/>
            <w:u w:val="single"/>
          </w:rPr>
          <w:t>FOIA</w:t>
        </w:r>
      </w:hyperlink>
      <w:hyperlink r:id="rId181" w:history="1">
        <w:r w:rsidR="00D25537" w:rsidRPr="006978E5">
          <w:rPr>
            <w:rFonts w:asciiTheme="minorHAnsi" w:hAnsiTheme="minorHAnsi" w:cstheme="minorHAnsi"/>
            <w:color w:val="0000FF"/>
            <w:u w:val="single"/>
          </w:rPr>
          <w:t>/</w:t>
        </w:r>
      </w:hyperlink>
      <w:hyperlink r:id="rId182" w:history="1">
        <w:r w:rsidR="00D25537" w:rsidRPr="006978E5">
          <w:rPr>
            <w:rFonts w:asciiTheme="minorHAnsi" w:hAnsiTheme="minorHAnsi" w:cstheme="minorHAnsi"/>
            <w:color w:val="0000FF"/>
            <w:u w:val="single"/>
          </w:rPr>
          <w:t>FOIA</w:t>
        </w:r>
      </w:hyperlink>
      <w:hyperlink r:id="rId183" w:history="1">
        <w:r w:rsidR="00D25537" w:rsidRPr="006978E5">
          <w:rPr>
            <w:rFonts w:asciiTheme="minorHAnsi" w:hAnsiTheme="minorHAnsi" w:cstheme="minorHAnsi"/>
            <w:color w:val="0000FF"/>
            <w:u w:val="single"/>
          </w:rPr>
          <w:t>06/</w:t>
        </w:r>
      </w:hyperlink>
      <w:hyperlink r:id="rId184" w:history="1">
        <w:r w:rsidR="00D25537" w:rsidRPr="006978E5">
          <w:rPr>
            <w:rFonts w:asciiTheme="minorHAnsi" w:hAnsiTheme="minorHAnsi" w:cstheme="minorHAnsi"/>
            <w:color w:val="0000FF"/>
            <w:u w:val="single"/>
          </w:rPr>
          <w:t>brief</w:t>
        </w:r>
      </w:hyperlink>
      <w:hyperlink r:id="rId185" w:history="1">
        <w:r w:rsidR="00D25537" w:rsidRPr="006978E5">
          <w:rPr>
            <w:rFonts w:asciiTheme="minorHAnsi" w:hAnsiTheme="minorHAnsi" w:cstheme="minorHAnsi"/>
            <w:color w:val="0000FF"/>
            <w:u w:val="single"/>
          </w:rPr>
          <w:t>/</w:t>
        </w:r>
      </w:hyperlink>
      <w:hyperlink r:id="rId186" w:history="1">
        <w:r w:rsidR="00D25537" w:rsidRPr="006978E5">
          <w:rPr>
            <w:rFonts w:asciiTheme="minorHAnsi" w:hAnsiTheme="minorHAnsi" w:cstheme="minorHAnsi"/>
            <w:color w:val="0000FF"/>
            <w:u w:val="single"/>
          </w:rPr>
          <w:t>part</w:t>
        </w:r>
      </w:hyperlink>
      <w:hyperlink r:id="rId187" w:history="1">
        <w:r w:rsidR="00D25537" w:rsidRPr="006978E5">
          <w:rPr>
            <w:rFonts w:asciiTheme="minorHAnsi" w:hAnsiTheme="minorHAnsi" w:cstheme="minorHAnsi"/>
            <w:color w:val="0000FF"/>
            <w:u w:val="single"/>
          </w:rPr>
          <w:t>1115.</w:t>
        </w:r>
      </w:hyperlink>
      <w:hyperlink r:id="rId188" w:history="1">
        <w:r w:rsidR="00D25537" w:rsidRPr="006978E5">
          <w:rPr>
            <w:rFonts w:asciiTheme="minorHAnsi" w:hAnsiTheme="minorHAnsi" w:cstheme="minorHAnsi"/>
            <w:color w:val="0000FF"/>
            <w:u w:val="single"/>
          </w:rPr>
          <w:t>pdf</w:t>
        </w:r>
      </w:hyperlink>
    </w:p>
    <w:p w:rsidR="00D84BD1" w:rsidRPr="006978E5" w:rsidRDefault="00D84BD1" w:rsidP="00D84BD1">
      <w:pPr>
        <w:pStyle w:val="ListParagraph"/>
        <w:spacing w:before="0"/>
        <w:rPr>
          <w:rFonts w:asciiTheme="minorHAnsi" w:hAnsiTheme="minorHAnsi" w:cstheme="minorHAnsi"/>
        </w:rPr>
      </w:pPr>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401" w:name="_Toc297759805"/>
      <w:r w:rsidRPr="006978E5">
        <w:rPr>
          <w:rFonts w:asciiTheme="minorHAnsi" w:hAnsiTheme="minorHAnsi" w:cstheme="minorHAnsi"/>
        </w:rPr>
        <w:lastRenderedPageBreak/>
        <w:t xml:space="preserve">  </w:t>
      </w:r>
      <w:bookmarkStart w:id="402" w:name="_Toc297769347"/>
      <w:bookmarkStart w:id="403" w:name="_Toc299391620"/>
      <w:r w:rsidR="00D25537" w:rsidRPr="006978E5">
        <w:rPr>
          <w:rFonts w:asciiTheme="minorHAnsi" w:hAnsiTheme="minorHAnsi" w:cstheme="minorHAnsi"/>
        </w:rPr>
        <w:t>Use Cases</w:t>
      </w:r>
      <w:bookmarkStart w:id="404" w:name="id.000bd667475a"/>
      <w:bookmarkEnd w:id="401"/>
      <w:bookmarkEnd w:id="402"/>
      <w:bookmarkEnd w:id="403"/>
      <w:bookmarkEnd w:id="404"/>
    </w:p>
    <w:p w:rsidR="00D84BD1" w:rsidRPr="006978E5" w:rsidRDefault="00D84BD1" w:rsidP="00D84BD1">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405" w:name="_Toc297759806"/>
      <w:bookmarkStart w:id="406" w:name="_Toc297769348"/>
      <w:bookmarkStart w:id="407" w:name="_Toc299391621"/>
      <w:r w:rsidRPr="006978E5">
        <w:rPr>
          <w:rFonts w:asciiTheme="minorHAnsi" w:hAnsiTheme="minorHAnsi" w:cstheme="minorHAnsi"/>
        </w:rPr>
        <w:t>General</w:t>
      </w:r>
      <w:bookmarkEnd w:id="405"/>
      <w:bookmarkEnd w:id="406"/>
      <w:bookmarkEnd w:id="407"/>
      <w:r w:rsidRPr="006978E5">
        <w:rPr>
          <w:rFonts w:asciiTheme="minorHAnsi" w:hAnsiTheme="minorHAnsi" w:cstheme="minorHAnsi"/>
        </w:rPr>
        <w:t xml:space="preserve"> </w:t>
      </w:r>
    </w:p>
    <w:p w:rsidR="00D25537" w:rsidRPr="006978E5" w:rsidRDefault="00D25537" w:rsidP="00D84BD1">
      <w:pPr>
        <w:ind w:left="360"/>
        <w:rPr>
          <w:rFonts w:asciiTheme="minorHAnsi" w:hAnsiTheme="minorHAnsi" w:cstheme="minorHAnsi"/>
        </w:rPr>
      </w:pPr>
      <w:r w:rsidRPr="006978E5">
        <w:rPr>
          <w:rFonts w:asciiTheme="minorHAnsi" w:hAnsiTheme="minorHAnsi" w:cstheme="minorHAnsi"/>
        </w:rPr>
        <w:t>Use cases are included for all major external functions. These are the result of analysis of the requirements and represent the workings of the product externals.</w:t>
      </w:r>
      <w:bookmarkStart w:id="408" w:name="id.024064711c9f"/>
      <w:bookmarkEnd w:id="408"/>
    </w:p>
    <w:p w:rsidR="00D84BD1" w:rsidRPr="006978E5" w:rsidRDefault="00D84BD1" w:rsidP="00D84BD1">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409" w:name="_Toc297759807"/>
      <w:bookmarkStart w:id="410" w:name="_Toc297769349"/>
      <w:bookmarkStart w:id="411" w:name="_Toc299391622"/>
      <w:r w:rsidRPr="006978E5">
        <w:rPr>
          <w:rFonts w:asciiTheme="minorHAnsi" w:hAnsiTheme="minorHAnsi" w:cstheme="minorHAnsi"/>
        </w:rPr>
        <w:t>Use Cases</w:t>
      </w:r>
      <w:bookmarkEnd w:id="409"/>
      <w:bookmarkEnd w:id="410"/>
      <w:bookmarkEnd w:id="411"/>
    </w:p>
    <w:p w:rsidR="00D84BD1" w:rsidRPr="006978E5" w:rsidRDefault="00D84BD1" w:rsidP="00D84BD1">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2" w:name="_Toc297759808"/>
      <w:r w:rsidRPr="006978E5">
        <w:rPr>
          <w:rFonts w:asciiTheme="minorHAnsi" w:hAnsiTheme="minorHAnsi" w:cstheme="minorHAnsi"/>
        </w:rPr>
        <w:t>The user arms the system</w:t>
      </w:r>
      <w:bookmarkEnd w:id="412"/>
    </w:p>
    <w:p w:rsidR="00D84BD1" w:rsidRPr="006978E5" w:rsidRDefault="00D84BD1" w:rsidP="00D84BD1">
      <w:pPr>
        <w:rPr>
          <w:rFonts w:asciiTheme="minorHAnsi" w:hAnsiTheme="minorHAnsi" w:cstheme="minorHAnsi"/>
        </w:rPr>
      </w:pPr>
    </w:p>
    <w:p w:rsidR="00D25537" w:rsidRPr="006978E5" w:rsidRDefault="00D25537" w:rsidP="00D84BD1">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84BD1"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Actors</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User</w:t>
      </w:r>
    </w:p>
    <w:p w:rsidR="00D25537"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Preconditions</w:t>
      </w:r>
      <w:r w:rsidR="00D84BD1" w:rsidRPr="006978E5">
        <w:rPr>
          <w:rFonts w:asciiTheme="minorHAnsi" w:eastAsia="Times New Roman" w:hAnsiTheme="minorHAnsi" w:cstheme="minorHAnsi"/>
          <w:i w:val="0"/>
          <w:iCs w:val="0"/>
        </w:rPr>
        <w:t>:  T</w:t>
      </w:r>
      <w:r w:rsidR="00D84BD1" w:rsidRPr="006978E5">
        <w:rPr>
          <w:rFonts w:asciiTheme="minorHAnsi" w:hAnsiTheme="minorHAnsi" w:cstheme="minorHAnsi"/>
        </w:rPr>
        <w:t xml:space="preserve">he user has an internet </w:t>
      </w:r>
      <w:r w:rsidRPr="006978E5">
        <w:rPr>
          <w:rFonts w:asciiTheme="minorHAnsi" w:hAnsiTheme="minorHAnsi" w:cstheme="minorHAnsi"/>
        </w:rPr>
        <w:t>connection.</w:t>
      </w:r>
    </w:p>
    <w:p w:rsidR="00D25537"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Description</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navigates to the user interface accessing the system settings.</w:t>
      </w:r>
    </w:p>
    <w:p w:rsidR="00D25537" w:rsidRPr="006978E5" w:rsidRDefault="00D25537" w:rsidP="00D84BD1">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D84BD1" w:rsidRPr="006978E5">
        <w:rPr>
          <w:rFonts w:asciiTheme="minorHAnsi" w:eastAsia="Times New Roman" w:hAnsiTheme="minorHAnsi" w:cstheme="minorHAnsi"/>
          <w:i w:val="0"/>
          <w:iCs w:val="0"/>
        </w:rPr>
        <w:t xml:space="preserve"> </w:t>
      </w:r>
      <w:r w:rsidRPr="006978E5">
        <w:rPr>
          <w:rFonts w:asciiTheme="minorHAnsi" w:eastAsia="Times New Roman" w:hAnsiTheme="minorHAnsi" w:cstheme="minorHAnsi"/>
          <w:i w:val="0"/>
          <w:iCs w:val="0"/>
        </w:rPr>
        <w:t>Applying to All Paths</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The system is now armed, and can be triggered.</w:t>
      </w:r>
    </w:p>
    <w:p w:rsidR="00C319FE" w:rsidRPr="006978E5" w:rsidRDefault="00C319FE" w:rsidP="00C319FE">
      <w:pPr>
        <w:rPr>
          <w:rFonts w:asciiTheme="minorHAnsi" w:hAnsiTheme="minorHAnsi" w:cstheme="minorHAnsi"/>
        </w:rPr>
      </w:pPr>
    </w:p>
    <w:p w:rsidR="00D25537" w:rsidRPr="006978E5" w:rsidRDefault="00D25537" w:rsidP="00D84BD1">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opens the user interface on a mobile device and connects to the central computer over the network. The user navigates to the system settings.</w:t>
      </w:r>
    </w:p>
    <w:p w:rsidR="00D25537" w:rsidRPr="006978E5" w:rsidRDefault="00D25537"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sees a notification within the mobile GUI that the system has been armed.</w:t>
      </w:r>
    </w:p>
    <w:p w:rsidR="00D25537" w:rsidRPr="006978E5" w:rsidRDefault="00C319FE"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S</w:t>
      </w:r>
      <w:r w:rsidR="00D25537" w:rsidRPr="006978E5">
        <w:rPr>
          <w:rFonts w:asciiTheme="minorHAnsi" w:eastAsia="Times New Roman" w:hAnsiTheme="minorHAnsi" w:cstheme="minorHAnsi"/>
          <w:i w:val="0"/>
          <w:iCs w:val="0"/>
        </w:rPr>
        <w:t>pecial Requirements</w:t>
      </w:r>
      <w:r w:rsidRPr="006978E5">
        <w:rPr>
          <w:rFonts w:asciiTheme="minorHAnsi" w:eastAsia="Times New Roman" w:hAnsiTheme="minorHAnsi" w:cstheme="minorHAnsi"/>
          <w:i w:val="0"/>
          <w:iCs w:val="0"/>
        </w:rPr>
        <w:t xml:space="preserve">:  </w:t>
      </w:r>
      <w:r w:rsidR="00D25537" w:rsidRPr="006978E5">
        <w:rPr>
          <w:rFonts w:asciiTheme="minorHAnsi" w:hAnsiTheme="minorHAnsi" w:cstheme="minorHAnsi"/>
        </w:rPr>
        <w:t>None</w:t>
      </w:r>
    </w:p>
    <w:p w:rsidR="00D25537" w:rsidRPr="006978E5" w:rsidRDefault="00D25537" w:rsidP="00C319FE">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The user opens the user interface directly on the central computer and navigates to the system settings.</w:t>
      </w:r>
    </w:p>
    <w:p w:rsidR="00C319FE" w:rsidRPr="006978E5" w:rsidRDefault="00C319FE" w:rsidP="00C319F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3" w:name="_Toc297759809"/>
      <w:r w:rsidRPr="006978E5">
        <w:rPr>
          <w:rFonts w:asciiTheme="minorHAnsi" w:hAnsiTheme="minorHAnsi" w:cstheme="minorHAnsi"/>
        </w:rPr>
        <w:t>The user controls the camera</w:t>
      </w:r>
      <w:bookmarkEnd w:id="413"/>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pStyle w:val="Heading5"/>
        <w:ind w:firstLine="360"/>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Actors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User</w:t>
      </w:r>
    </w:p>
    <w:p w:rsidR="00D25537" w:rsidRPr="006978E5" w:rsidRDefault="00D25537" w:rsidP="00C319FE">
      <w:pPr>
        <w:pStyle w:val="Heading5"/>
        <w:ind w:firstLine="360"/>
        <w:rPr>
          <w:rFonts w:asciiTheme="minorHAnsi" w:eastAsia="Times New Roman" w:hAnsiTheme="minorHAnsi" w:cstheme="minorHAnsi"/>
          <w:i w:val="0"/>
          <w:iCs w:val="0"/>
        </w:rPr>
      </w:pPr>
      <w:r w:rsidRPr="006978E5">
        <w:rPr>
          <w:rFonts w:asciiTheme="minorHAnsi" w:eastAsia="Times New Roman" w:hAnsiTheme="minorHAnsi" w:cstheme="minorHAnsi"/>
          <w:i w:val="0"/>
          <w:iCs w:val="0"/>
        </w:rPr>
        <w:lastRenderedPageBreak/>
        <w:t>Preconditions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User has GUI open</w:t>
      </w:r>
    </w:p>
    <w:p w:rsidR="00D25537" w:rsidRPr="006978E5" w:rsidRDefault="00D25537" w:rsidP="00C319FE">
      <w:pPr>
        <w:pStyle w:val="Heading5"/>
        <w:ind w:left="108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Description</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controls the camera’s pan, tilt, and zoom settings manually from within the GUI.</w:t>
      </w:r>
    </w:p>
    <w:p w:rsidR="00D25537" w:rsidRPr="006978E5" w:rsidRDefault="00D25537"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Post Conditions Applying to All Paths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camera moves to the specified location.</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The user views the video feed from within the GUI.</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navigates to the camera controls in the user interface on a mobile device.</w:t>
      </w:r>
    </w:p>
    <w:p w:rsidR="00D25537" w:rsidRPr="006978E5" w:rsidRDefault="00D25537" w:rsidP="00C319FE">
      <w:pPr>
        <w:pStyle w:val="Heading5"/>
        <w:ind w:left="108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 xml:space="preserve">The camera moves to the specified </w:t>
      </w:r>
      <w:r w:rsidR="00657742" w:rsidRPr="006978E5">
        <w:rPr>
          <w:rFonts w:asciiTheme="minorHAnsi" w:hAnsiTheme="minorHAnsi" w:cstheme="minorHAnsi"/>
        </w:rPr>
        <w:t>location. The</w:t>
      </w:r>
      <w:r w:rsidRPr="006978E5">
        <w:rPr>
          <w:rFonts w:asciiTheme="minorHAnsi" w:hAnsiTheme="minorHAnsi" w:cstheme="minorHAnsi"/>
        </w:rPr>
        <w:t xml:space="preserve"> user views the video feed from within the GUI.</w:t>
      </w:r>
    </w:p>
    <w:p w:rsidR="00D25537" w:rsidRPr="006978E5" w:rsidRDefault="00D25537"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Special Requirements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D25537" w:rsidRPr="006978E5" w:rsidRDefault="00D25537" w:rsidP="00C319FE">
      <w:pPr>
        <w:pStyle w:val="Heading5"/>
        <w:ind w:firstLine="360"/>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navigates to the camera controls in the user interface on the central computer.</w:t>
      </w:r>
    </w:p>
    <w:p w:rsidR="00D25537" w:rsidRPr="006978E5" w:rsidRDefault="00D25537"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camera moves to the specified location.</w:t>
      </w:r>
      <w:r w:rsidR="00C319FE" w:rsidRPr="006978E5">
        <w:rPr>
          <w:rFonts w:asciiTheme="minorHAnsi" w:hAnsiTheme="minorHAnsi" w:cstheme="minorHAnsi"/>
        </w:rPr>
        <w:t xml:space="preserve">  </w:t>
      </w:r>
      <w:r w:rsidRPr="006978E5">
        <w:rPr>
          <w:rFonts w:asciiTheme="minorHAnsi" w:hAnsiTheme="minorHAnsi" w:cstheme="minorHAnsi"/>
        </w:rPr>
        <w:t>The user views the video feed from within the GUI.</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i/>
          <w:iCs/>
        </w:rPr>
        <w:t>Special Requirements</w:t>
      </w:r>
      <w:r w:rsidR="00C319FE" w:rsidRPr="006978E5">
        <w:rPr>
          <w:rFonts w:asciiTheme="minorHAnsi" w:hAnsiTheme="minorHAnsi" w:cstheme="minorHAnsi"/>
          <w:i/>
          <w:iCs/>
        </w:rPr>
        <w:t xml:space="preserve">:  </w:t>
      </w:r>
      <w:r w:rsidRPr="006978E5">
        <w:rPr>
          <w:rFonts w:asciiTheme="minorHAnsi" w:hAnsiTheme="minorHAnsi" w:cstheme="minorHAnsi"/>
        </w:rPr>
        <w:t>None</w:t>
      </w:r>
    </w:p>
    <w:p w:rsidR="00D25537" w:rsidRPr="006978E5" w:rsidRDefault="00D25537" w:rsidP="00C319FE">
      <w:pPr>
        <w:pStyle w:val="Heading5"/>
        <w:ind w:firstLine="360"/>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4" w:name="_Toc297759810"/>
      <w:r w:rsidRPr="006978E5">
        <w:rPr>
          <w:rFonts w:asciiTheme="minorHAnsi" w:hAnsiTheme="minorHAnsi" w:cstheme="minorHAnsi"/>
        </w:rPr>
        <w:t>The user accesses Video/Audio from within the GUI</w:t>
      </w:r>
      <w:bookmarkEnd w:id="414"/>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Actors</w:t>
      </w:r>
      <w:r w:rsidR="00C319F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Preconditions</w:t>
      </w:r>
      <w:r w:rsidR="00C319FE" w:rsidRPr="006978E5">
        <w:rPr>
          <w:rFonts w:asciiTheme="minorHAnsi" w:hAnsiTheme="minorHAnsi" w:cstheme="minorHAnsi"/>
        </w:rPr>
        <w:t xml:space="preserve">:  </w:t>
      </w:r>
      <w:r w:rsidRPr="006978E5">
        <w:rPr>
          <w:rFonts w:asciiTheme="minorHAnsi" w:hAnsiTheme="minorHAnsi" w:cstheme="minorHAnsi"/>
        </w:rPr>
        <w:t>The user has the GUI open.</w:t>
      </w:r>
    </w:p>
    <w:p w:rsidR="00D25537" w:rsidRPr="006978E5" w:rsidRDefault="00C319FE" w:rsidP="00C319FE">
      <w:pPr>
        <w:ind w:firstLine="216"/>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accesses video from within the GUI.</w:t>
      </w:r>
    </w:p>
    <w:p w:rsidR="00D25537" w:rsidRPr="006978E5" w:rsidRDefault="00D25537" w:rsidP="00C319FE">
      <w:pPr>
        <w:ind w:left="360" w:firstLine="720"/>
        <w:rPr>
          <w:rFonts w:asciiTheme="minorHAnsi" w:hAnsiTheme="minorHAnsi" w:cstheme="minorHAnsi"/>
        </w:rPr>
      </w:pPr>
      <w:r w:rsidRPr="006978E5">
        <w:rPr>
          <w:rFonts w:asciiTheme="minorHAnsi" w:hAnsiTheme="minorHAnsi" w:cstheme="minorHAnsi"/>
        </w:rPr>
        <w:t>Post Conditions Applying to All Paths</w:t>
      </w:r>
      <w:r w:rsidR="00C319FE" w:rsidRPr="006978E5">
        <w:rPr>
          <w:rFonts w:asciiTheme="minorHAnsi" w:hAnsiTheme="minorHAnsi" w:cstheme="minorHAnsi"/>
        </w:rPr>
        <w:t>:  Th</w:t>
      </w:r>
      <w:r w:rsidRPr="006978E5">
        <w:rPr>
          <w:rFonts w:asciiTheme="minorHAnsi" w:hAnsiTheme="minorHAnsi" w:cstheme="minorHAnsi"/>
        </w:rPr>
        <w:t>e user sees video displayed.</w:t>
      </w:r>
    </w:p>
    <w:p w:rsidR="00C319FE" w:rsidRPr="006978E5" w:rsidRDefault="00C319FE" w:rsidP="00C319FE">
      <w:pPr>
        <w:ind w:left="360" w:firstLine="72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Summary</w:t>
      </w:r>
      <w:r w:rsidR="00C319FE" w:rsidRPr="006978E5">
        <w:rPr>
          <w:rFonts w:asciiTheme="minorHAnsi" w:hAnsiTheme="minorHAnsi" w:cstheme="minorHAnsi"/>
        </w:rPr>
        <w:t xml:space="preserve">:  </w:t>
      </w:r>
      <w:r w:rsidRPr="006978E5">
        <w:rPr>
          <w:rFonts w:asciiTheme="minorHAnsi" w:hAnsiTheme="minorHAnsi" w:cstheme="minorHAnsi"/>
        </w:rPr>
        <w:t>Video/audio is streamed over the network from the camera, through the central computer to a mobile device.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lastRenderedPageBreak/>
        <w:t>Post Conditions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Special Requirements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Frequency of Occurrence</w:t>
      </w:r>
      <w:r w:rsidR="00C319FE" w:rsidRPr="006978E5">
        <w:rPr>
          <w:rFonts w:asciiTheme="minorHAnsi" w:hAnsiTheme="minorHAnsi" w:cstheme="minorHAnsi"/>
        </w:rPr>
        <w:t xml:space="preserve">: </w:t>
      </w: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Summary</w:t>
      </w:r>
      <w:r w:rsidR="00C319FE" w:rsidRPr="006978E5">
        <w:rPr>
          <w:rFonts w:asciiTheme="minorHAnsi" w:hAnsiTheme="minorHAnsi" w:cstheme="minorHAnsi"/>
        </w:rPr>
        <w:t xml:space="preserve">:  </w:t>
      </w:r>
      <w:r w:rsidRPr="006978E5">
        <w:rPr>
          <w:rFonts w:asciiTheme="minorHAnsi" w:hAnsiTheme="minorHAnsi" w:cstheme="minorHAnsi"/>
        </w:rPr>
        <w:t>Video/audio is streamed over the network from the camera to the central computer.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Post Conditions</w:t>
      </w:r>
      <w:r w:rsidR="00C319FE" w:rsidRPr="006978E5">
        <w:rPr>
          <w:rFonts w:asciiTheme="minorHAnsi" w:hAnsiTheme="minorHAnsi" w:cstheme="minorHAnsi"/>
        </w:rPr>
        <w:t xml:space="preserve">:  </w:t>
      </w:r>
      <w:r w:rsidRPr="006978E5">
        <w:rPr>
          <w:rFonts w:asciiTheme="minorHAnsi" w:hAnsiTheme="minorHAnsi" w:cstheme="minorHAnsi"/>
        </w:rPr>
        <w:t>The user views video from within the GUI.</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Special Requirements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Frequency of Occurrence</w:t>
      </w:r>
      <w:r w:rsidR="00C319FE" w:rsidRPr="006978E5">
        <w:rPr>
          <w:rFonts w:asciiTheme="minorHAnsi" w:hAnsiTheme="minorHAnsi" w:cstheme="minorHAnsi"/>
        </w:rPr>
        <w:t xml:space="preserve">:  </w:t>
      </w: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5" w:name="_Toc297759811"/>
      <w:r w:rsidRPr="006978E5">
        <w:rPr>
          <w:rFonts w:asciiTheme="minorHAnsi" w:hAnsiTheme="minorHAnsi" w:cstheme="minorHAnsi"/>
        </w:rPr>
        <w:t>Subject triggers alert</w:t>
      </w:r>
      <w:bookmarkEnd w:id="415"/>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Actors</w:t>
      </w:r>
      <w:r w:rsidR="00C319FE" w:rsidRPr="006978E5">
        <w:rPr>
          <w:rFonts w:asciiTheme="minorHAnsi" w:hAnsiTheme="minorHAnsi" w:cstheme="minorHAnsi"/>
        </w:rPr>
        <w:t xml:space="preserve">:  </w:t>
      </w:r>
      <w:r w:rsidRPr="006978E5">
        <w:rPr>
          <w:rFonts w:asciiTheme="minorHAnsi" w:hAnsiTheme="minorHAnsi" w:cstheme="minorHAnsi"/>
        </w:rPr>
        <w:t>Subject, User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Preconditions</w:t>
      </w:r>
      <w:r w:rsidR="00C319FE" w:rsidRPr="006978E5">
        <w:rPr>
          <w:rFonts w:asciiTheme="minorHAnsi" w:hAnsiTheme="minorHAnsi" w:cstheme="minorHAnsi"/>
        </w:rPr>
        <w:t xml:space="preserve">:  </w:t>
      </w:r>
      <w:r w:rsidRPr="006978E5">
        <w:rPr>
          <w:rFonts w:asciiTheme="minorHAnsi" w:hAnsiTheme="minorHAnsi" w:cstheme="minorHAnsi"/>
        </w:rPr>
        <w:t>The system is armed.</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Description</w:t>
      </w:r>
      <w:r w:rsidR="00C319FE" w:rsidRPr="006978E5">
        <w:rPr>
          <w:rFonts w:asciiTheme="minorHAnsi" w:hAnsiTheme="minorHAnsi" w:cstheme="minorHAnsi"/>
        </w:rPr>
        <w:t xml:space="preserve">:  </w:t>
      </w:r>
      <w:r w:rsidRPr="006978E5">
        <w:rPr>
          <w:rFonts w:asciiTheme="minorHAnsi" w:hAnsiTheme="minorHAnsi" w:cstheme="minorHAnsi"/>
        </w:rPr>
        <w:t xml:space="preserve">A subject’s movement is detected by a motion sensor, and </w:t>
      </w:r>
      <w:r w:rsidR="00F723ED" w:rsidRPr="006978E5">
        <w:rPr>
          <w:rFonts w:asciiTheme="minorHAnsi" w:hAnsiTheme="minorHAnsi" w:cstheme="minorHAnsi"/>
        </w:rPr>
        <w:t>an alert</w:t>
      </w:r>
      <w:r w:rsidRPr="006978E5">
        <w:rPr>
          <w:rFonts w:asciiTheme="minorHAnsi" w:hAnsiTheme="minorHAnsi" w:cstheme="minorHAnsi"/>
        </w:rPr>
        <w:t xml:space="preserve"> is triggered.</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Post Conditions Applying to All Paths</w:t>
      </w:r>
      <w:r w:rsidR="00C319FE" w:rsidRPr="006978E5">
        <w:rPr>
          <w:rFonts w:asciiTheme="minorHAnsi" w:hAnsiTheme="minorHAnsi" w:cstheme="minorHAnsi"/>
        </w:rPr>
        <w:t xml:space="preserve">:  </w:t>
      </w:r>
      <w:r w:rsidRPr="006978E5">
        <w:rPr>
          <w:rFonts w:asciiTheme="minorHAnsi" w:hAnsiTheme="minorHAnsi" w:cstheme="minorHAnsi"/>
        </w:rPr>
        <w:t>Alert is sent to user’s mobile device based on profile settings.</w:t>
      </w:r>
    </w:p>
    <w:p w:rsidR="00C319FE" w:rsidRPr="006978E5" w:rsidRDefault="00C319FE" w:rsidP="00C319F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Summary</w:t>
      </w:r>
      <w:r w:rsidR="00815F8E" w:rsidRPr="006978E5">
        <w:rPr>
          <w:rFonts w:asciiTheme="minorHAnsi" w:hAnsiTheme="minorHAnsi" w:cstheme="minorHAnsi"/>
        </w:rPr>
        <w:t xml:space="preserve">: </w:t>
      </w:r>
      <w:r w:rsidR="00F723ED" w:rsidRPr="006978E5">
        <w:rPr>
          <w:rFonts w:asciiTheme="minorHAnsi" w:hAnsiTheme="minorHAnsi" w:cstheme="minorHAnsi"/>
        </w:rPr>
        <w:t>S</w:t>
      </w:r>
      <w:r w:rsidRPr="006978E5">
        <w:rPr>
          <w:rFonts w:asciiTheme="minorHAnsi" w:hAnsiTheme="minorHAnsi" w:cstheme="minorHAnsi"/>
        </w:rPr>
        <w:t>ubject’s movement is detected by a sensor, which triggers an alert.</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Post Conditions</w:t>
      </w:r>
      <w:r w:rsidR="00815F8E" w:rsidRPr="006978E5">
        <w:rPr>
          <w:rFonts w:asciiTheme="minorHAnsi" w:hAnsiTheme="minorHAnsi" w:cstheme="minorHAnsi"/>
        </w:rPr>
        <w:t xml:space="preserve">:  </w:t>
      </w:r>
      <w:r w:rsidRPr="006978E5">
        <w:rPr>
          <w:rFonts w:asciiTheme="minorHAnsi" w:hAnsiTheme="minorHAnsi" w:cstheme="minorHAnsi"/>
        </w:rPr>
        <w:t>User receives alert on mobile device.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Special Requirements</w:t>
      </w:r>
      <w:r w:rsidR="00815F8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Frequency of Occurrence</w:t>
      </w:r>
      <w:r w:rsidR="00815F8E" w:rsidRPr="006978E5">
        <w:rPr>
          <w:rFonts w:asciiTheme="minorHAnsi" w:hAnsiTheme="minorHAnsi" w:cstheme="minorHAnsi"/>
        </w:rPr>
        <w:t xml:space="preserve">:  </w:t>
      </w: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6" w:name="_Toc297759812"/>
      <w:r w:rsidRPr="006978E5">
        <w:rPr>
          <w:rFonts w:asciiTheme="minorHAnsi" w:hAnsiTheme="minorHAnsi" w:cstheme="minorHAnsi"/>
        </w:rPr>
        <w:lastRenderedPageBreak/>
        <w:t>User dials 9-1-1 from within the mobile application</w:t>
      </w:r>
      <w:bookmarkEnd w:id="416"/>
    </w:p>
    <w:p w:rsidR="00815F8E" w:rsidRPr="006978E5" w:rsidRDefault="00815F8E" w:rsidP="00815F8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Actors</w:t>
      </w:r>
      <w:r w:rsidR="00815F8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815F8E">
      <w:pPr>
        <w:ind w:left="1080"/>
        <w:rPr>
          <w:rFonts w:asciiTheme="minorHAnsi" w:hAnsiTheme="minorHAnsi" w:cstheme="minorHAnsi"/>
        </w:rPr>
      </w:pPr>
      <w:r w:rsidRPr="006978E5">
        <w:rPr>
          <w:rFonts w:asciiTheme="minorHAnsi" w:hAnsiTheme="minorHAnsi" w:cstheme="minorHAnsi"/>
        </w:rPr>
        <w:t>Preconditions</w:t>
      </w:r>
      <w:r w:rsidR="00815F8E" w:rsidRPr="006978E5">
        <w:rPr>
          <w:rFonts w:asciiTheme="minorHAnsi" w:hAnsiTheme="minorHAnsi" w:cstheme="minorHAnsi"/>
        </w:rPr>
        <w:t xml:space="preserve">:  </w:t>
      </w:r>
      <w:r w:rsidRPr="006978E5">
        <w:rPr>
          <w:rFonts w:asciiTheme="minorHAnsi" w:hAnsiTheme="minorHAnsi" w:cstheme="minorHAnsi"/>
        </w:rPr>
        <w:t>An alert is triggered and mobile device is connected to a mobile network.</w:t>
      </w:r>
    </w:p>
    <w:p w:rsidR="00D25537" w:rsidRPr="006978E5" w:rsidRDefault="00815F8E" w:rsidP="00815F8E">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pushes a single button in the user interface and the mobile device dials 9-1-1.</w:t>
      </w:r>
    </w:p>
    <w:p w:rsidR="00D25537" w:rsidRPr="006978E5" w:rsidRDefault="00815F8E" w:rsidP="00815F8E">
      <w:pPr>
        <w:ind w:left="1080"/>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 Applying to All Paths</w:t>
      </w:r>
      <w:r w:rsidRPr="006978E5">
        <w:rPr>
          <w:rFonts w:asciiTheme="minorHAnsi" w:hAnsiTheme="minorHAnsi" w:cstheme="minorHAnsi"/>
        </w:rPr>
        <w:t xml:space="preserve">:  </w:t>
      </w:r>
      <w:r w:rsidR="00D25537" w:rsidRPr="006978E5">
        <w:rPr>
          <w:rFonts w:asciiTheme="minorHAnsi" w:hAnsiTheme="minorHAnsi" w:cstheme="minorHAnsi"/>
        </w:rPr>
        <w:t>User speaks with emergency operator on mobile device.</w:t>
      </w:r>
    </w:p>
    <w:p w:rsidR="00815F8E" w:rsidRPr="006978E5" w:rsidRDefault="00815F8E" w:rsidP="00815F8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815F8E">
      <w:pPr>
        <w:ind w:left="1080"/>
        <w:rPr>
          <w:rFonts w:asciiTheme="minorHAnsi" w:hAnsiTheme="minorHAnsi" w:cstheme="minorHAnsi"/>
        </w:rPr>
      </w:pPr>
      <w:r w:rsidRPr="006978E5">
        <w:rPr>
          <w:rFonts w:asciiTheme="minorHAnsi" w:hAnsiTheme="minorHAnsi" w:cstheme="minorHAnsi"/>
        </w:rPr>
        <w:t>Summary</w:t>
      </w:r>
      <w:r w:rsidR="00815F8E" w:rsidRPr="006978E5">
        <w:rPr>
          <w:rFonts w:asciiTheme="minorHAnsi" w:hAnsiTheme="minorHAnsi" w:cstheme="minorHAnsi"/>
        </w:rPr>
        <w:t xml:space="preserve">:  </w:t>
      </w:r>
      <w:r w:rsidRPr="006978E5">
        <w:rPr>
          <w:rFonts w:asciiTheme="minorHAnsi" w:hAnsiTheme="minorHAnsi" w:cstheme="minorHAnsi"/>
        </w:rPr>
        <w:t>An alert is triggered. The 9-1-1 button becomes active. The user presses the button on the mobile device. The mobile device dials 9-1-1.</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Post Conditions</w:t>
      </w:r>
      <w:r w:rsidR="00815F8E" w:rsidRPr="006978E5">
        <w:rPr>
          <w:rFonts w:asciiTheme="minorHAnsi" w:hAnsiTheme="minorHAnsi" w:cstheme="minorHAnsi"/>
        </w:rPr>
        <w:t xml:space="preserve">:  </w:t>
      </w:r>
      <w:r w:rsidRPr="006978E5">
        <w:rPr>
          <w:rFonts w:asciiTheme="minorHAnsi" w:hAnsiTheme="minorHAnsi" w:cstheme="minorHAnsi"/>
        </w:rPr>
        <w:t>The user speaks with emergency operator on mobile device.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Special Requirements</w:t>
      </w:r>
      <w:r w:rsidR="00815F8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Frequency of Occurrence</w:t>
      </w:r>
      <w:r w:rsidR="00815F8E" w:rsidRPr="006978E5">
        <w:rPr>
          <w:rFonts w:asciiTheme="minorHAnsi" w:hAnsiTheme="minorHAnsi" w:cstheme="minorHAnsi"/>
        </w:rPr>
        <w:t xml:space="preserve">:  </w:t>
      </w: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D25537" w:rsidRPr="006978E5" w:rsidRDefault="00D25537">
      <w:pPr>
        <w:pStyle w:val="Heading3"/>
        <w:ind w:left="1440" w:firstLine="0"/>
        <w:rPr>
          <w:rFonts w:asciiTheme="minorHAnsi" w:eastAsia="Times New Roman" w:hAnsiTheme="minorHAnsi" w:cstheme="minorHAnsi"/>
          <w:b w:val="0"/>
          <w:bCs w:val="0"/>
          <w:i w:val="0"/>
          <w:iCs w:val="0"/>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7" w:name="_Toc297759813"/>
      <w:r w:rsidRPr="006978E5">
        <w:rPr>
          <w:rFonts w:asciiTheme="minorHAnsi" w:hAnsiTheme="minorHAnsi" w:cstheme="minorHAnsi"/>
        </w:rPr>
        <w:t>The user disarms the system</w:t>
      </w:r>
      <w:bookmarkEnd w:id="417"/>
    </w:p>
    <w:p w:rsidR="00815F8E" w:rsidRPr="006978E5" w:rsidRDefault="00815F8E" w:rsidP="00815F8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Actors</w:t>
      </w:r>
      <w:r w:rsidR="00815F8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Preconditions</w:t>
      </w:r>
      <w:r w:rsidR="00815F8E" w:rsidRPr="006978E5">
        <w:rPr>
          <w:rFonts w:asciiTheme="minorHAnsi" w:hAnsiTheme="minorHAnsi" w:cstheme="minorHAnsi"/>
        </w:rPr>
        <w:t xml:space="preserve">:  </w:t>
      </w:r>
      <w:r w:rsidRPr="006978E5">
        <w:rPr>
          <w:rFonts w:asciiTheme="minorHAnsi" w:hAnsiTheme="minorHAnsi" w:cstheme="minorHAnsi"/>
        </w:rPr>
        <w:t xml:space="preserve">The </w:t>
      </w:r>
      <w:r w:rsidR="00090F88" w:rsidRPr="006978E5">
        <w:rPr>
          <w:rFonts w:asciiTheme="minorHAnsi" w:hAnsiTheme="minorHAnsi" w:cstheme="minorHAnsi"/>
        </w:rPr>
        <w:t>security system</w:t>
      </w:r>
      <w:r w:rsidRPr="006978E5">
        <w:rPr>
          <w:rFonts w:asciiTheme="minorHAnsi" w:hAnsiTheme="minorHAnsi" w:cstheme="minorHAnsi"/>
        </w:rPr>
        <w:t xml:space="preserve"> is armed.</w:t>
      </w:r>
    </w:p>
    <w:p w:rsidR="00D25537" w:rsidRPr="006978E5" w:rsidRDefault="0027037A" w:rsidP="0027037A">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 xml:space="preserve">The user navigates to the system settings in the user interface and disarms the </w:t>
      </w:r>
      <w:r w:rsidR="00090F88" w:rsidRPr="006978E5">
        <w:rPr>
          <w:rFonts w:asciiTheme="minorHAnsi" w:hAnsiTheme="minorHAnsi" w:cstheme="minorHAnsi"/>
        </w:rPr>
        <w:t>security system</w:t>
      </w:r>
      <w:r w:rsidR="00D25537" w:rsidRPr="006978E5">
        <w:rPr>
          <w:rFonts w:asciiTheme="minorHAnsi" w:hAnsiTheme="minorHAnsi" w:cstheme="minorHAnsi"/>
        </w:rPr>
        <w:t>.</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Post Conditions Applying to All Paths</w:t>
      </w:r>
      <w:r w:rsidR="0027037A" w:rsidRPr="006978E5">
        <w:rPr>
          <w:rFonts w:asciiTheme="minorHAnsi" w:hAnsiTheme="minorHAnsi" w:cstheme="minorHAnsi"/>
        </w:rPr>
        <w:t xml:space="preserve">:  </w:t>
      </w:r>
      <w:r w:rsidRPr="006978E5">
        <w:rPr>
          <w:rFonts w:asciiTheme="minorHAnsi" w:hAnsiTheme="minorHAnsi" w:cstheme="minorHAnsi"/>
        </w:rPr>
        <w:t xml:space="preserve">User receives notification that the </w:t>
      </w:r>
      <w:r w:rsidR="00090F88" w:rsidRPr="006978E5">
        <w:rPr>
          <w:rFonts w:asciiTheme="minorHAnsi" w:hAnsiTheme="minorHAnsi" w:cstheme="minorHAnsi"/>
        </w:rPr>
        <w:t xml:space="preserve">security </w:t>
      </w:r>
      <w:r w:rsidRPr="006978E5">
        <w:rPr>
          <w:rFonts w:asciiTheme="minorHAnsi" w:hAnsiTheme="minorHAnsi" w:cstheme="minorHAnsi"/>
        </w:rPr>
        <w:t>system has been disarmed.</w:t>
      </w:r>
    </w:p>
    <w:p w:rsidR="0027037A" w:rsidRPr="006978E5" w:rsidRDefault="0027037A" w:rsidP="0027037A">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lastRenderedPageBreak/>
        <w:t>Summary</w:t>
      </w:r>
      <w:r w:rsidR="0027037A" w:rsidRPr="006978E5">
        <w:rPr>
          <w:rFonts w:asciiTheme="minorHAnsi" w:hAnsiTheme="minorHAnsi" w:cstheme="minorHAnsi"/>
        </w:rPr>
        <w:t xml:space="preserve">:  </w:t>
      </w:r>
      <w:r w:rsidRPr="006978E5">
        <w:rPr>
          <w:rFonts w:asciiTheme="minorHAnsi" w:hAnsiTheme="minorHAnsi" w:cstheme="minorHAnsi"/>
        </w:rPr>
        <w:t xml:space="preserve">The user navigates to the </w:t>
      </w:r>
      <w:r w:rsidR="00090F88" w:rsidRPr="006978E5">
        <w:rPr>
          <w:rFonts w:asciiTheme="minorHAnsi" w:hAnsiTheme="minorHAnsi" w:cstheme="minorHAnsi"/>
        </w:rPr>
        <w:t xml:space="preserve">security </w:t>
      </w:r>
      <w:r w:rsidRPr="006978E5">
        <w:rPr>
          <w:rFonts w:asciiTheme="minorHAnsi" w:hAnsiTheme="minorHAnsi" w:cstheme="minorHAnsi"/>
        </w:rPr>
        <w:t xml:space="preserve">system settings in the user interface on the mobile device and disarms </w:t>
      </w:r>
      <w:r w:rsidR="00090F88" w:rsidRPr="006978E5">
        <w:rPr>
          <w:rFonts w:asciiTheme="minorHAnsi" w:hAnsiTheme="minorHAnsi" w:cstheme="minorHAnsi"/>
        </w:rPr>
        <w:t>the system</w:t>
      </w:r>
      <w:r w:rsidRPr="006978E5">
        <w:rPr>
          <w:rFonts w:asciiTheme="minorHAnsi" w:hAnsiTheme="minorHAnsi" w:cstheme="minorHAnsi"/>
        </w:rPr>
        <w:t>.</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Post Conditions</w:t>
      </w:r>
      <w:r w:rsidR="0027037A" w:rsidRPr="006978E5">
        <w:rPr>
          <w:rFonts w:asciiTheme="minorHAnsi" w:hAnsiTheme="minorHAnsi" w:cstheme="minorHAnsi"/>
        </w:rPr>
        <w:t xml:space="preserve">:  </w:t>
      </w:r>
      <w:r w:rsidRPr="006978E5">
        <w:rPr>
          <w:rFonts w:asciiTheme="minorHAnsi" w:hAnsiTheme="minorHAnsi" w:cstheme="minorHAnsi"/>
        </w:rPr>
        <w:t>The user receives notification that the system has been disarmed.</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Special Requirements</w:t>
      </w:r>
      <w:r w:rsidR="0027037A"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Frequency of Occurrence</w:t>
      </w:r>
      <w:r w:rsidR="0027037A" w:rsidRPr="006978E5">
        <w:rPr>
          <w:rFonts w:asciiTheme="minorHAnsi" w:hAnsiTheme="minorHAnsi" w:cstheme="minorHAnsi"/>
        </w:rPr>
        <w:t xml:space="preserve">:  </w:t>
      </w: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Summary</w:t>
      </w:r>
      <w:r w:rsidR="0027037A" w:rsidRPr="006978E5">
        <w:rPr>
          <w:rFonts w:asciiTheme="minorHAnsi" w:hAnsiTheme="minorHAnsi" w:cstheme="minorHAnsi"/>
        </w:rPr>
        <w:t xml:space="preserve">:  </w:t>
      </w:r>
      <w:r w:rsidRPr="006978E5">
        <w:rPr>
          <w:rFonts w:asciiTheme="minorHAnsi" w:hAnsiTheme="minorHAnsi" w:cstheme="minorHAnsi"/>
        </w:rPr>
        <w:t xml:space="preserve">The user navigates to the </w:t>
      </w:r>
      <w:r w:rsidR="00090F88" w:rsidRPr="006978E5">
        <w:rPr>
          <w:rFonts w:asciiTheme="minorHAnsi" w:hAnsiTheme="minorHAnsi" w:cstheme="minorHAnsi"/>
        </w:rPr>
        <w:t xml:space="preserve">security </w:t>
      </w:r>
      <w:r w:rsidRPr="006978E5">
        <w:rPr>
          <w:rFonts w:asciiTheme="minorHAnsi" w:hAnsiTheme="minorHAnsi" w:cstheme="minorHAnsi"/>
        </w:rPr>
        <w:t xml:space="preserve">system settings in the user interface on the central computer and disarms the </w:t>
      </w:r>
      <w:r w:rsidR="00987D6A" w:rsidRPr="006978E5">
        <w:rPr>
          <w:rFonts w:asciiTheme="minorHAnsi" w:hAnsiTheme="minorHAnsi" w:cstheme="minorHAnsi"/>
        </w:rPr>
        <w:t>system</w:t>
      </w:r>
      <w:r w:rsidRPr="006978E5">
        <w:rPr>
          <w:rFonts w:asciiTheme="minorHAnsi" w:hAnsiTheme="minorHAnsi" w:cstheme="minorHAnsi"/>
        </w:rPr>
        <w:t>.</w:t>
      </w:r>
    </w:p>
    <w:p w:rsidR="00D25537" w:rsidRPr="006978E5" w:rsidRDefault="0027037A" w:rsidP="0027037A">
      <w:pPr>
        <w:ind w:firstLine="216"/>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w:t>
      </w:r>
      <w:r w:rsidRPr="006978E5">
        <w:rPr>
          <w:rFonts w:asciiTheme="minorHAnsi" w:hAnsiTheme="minorHAnsi" w:cstheme="minorHAnsi"/>
        </w:rPr>
        <w:t xml:space="preserve">:  </w:t>
      </w:r>
      <w:r w:rsidR="00D25537" w:rsidRPr="006978E5">
        <w:rPr>
          <w:rFonts w:asciiTheme="minorHAnsi" w:hAnsiTheme="minorHAnsi" w:cstheme="minorHAnsi"/>
        </w:rPr>
        <w:t xml:space="preserve">The </w:t>
      </w:r>
      <w:r w:rsidR="00090F88" w:rsidRPr="006978E5">
        <w:rPr>
          <w:rFonts w:asciiTheme="minorHAnsi" w:hAnsiTheme="minorHAnsi" w:cstheme="minorHAnsi"/>
        </w:rPr>
        <w:t>system</w:t>
      </w:r>
      <w:r w:rsidR="00D25537" w:rsidRPr="006978E5">
        <w:rPr>
          <w:rFonts w:asciiTheme="minorHAnsi" w:hAnsiTheme="minorHAnsi" w:cstheme="minorHAnsi"/>
        </w:rPr>
        <w:t xml:space="preserve"> is not armed.</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Special Requirements</w:t>
      </w:r>
      <w:r w:rsidR="0027037A"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Frequency of Occurrence</w:t>
      </w:r>
      <w:r w:rsidR="0027037A" w:rsidRPr="006978E5">
        <w:rPr>
          <w:rFonts w:asciiTheme="minorHAnsi" w:hAnsiTheme="minorHAnsi" w:cstheme="minorHAnsi"/>
        </w:rPr>
        <w:t xml:space="preserve">:  </w:t>
      </w: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8" w:name="_Toc297759814"/>
      <w:r w:rsidRPr="006978E5">
        <w:rPr>
          <w:rFonts w:asciiTheme="minorHAnsi" w:hAnsiTheme="minorHAnsi" w:cstheme="minorHAnsi"/>
        </w:rPr>
        <w:t>The user speaks to subject</w:t>
      </w:r>
      <w:bookmarkEnd w:id="418"/>
    </w:p>
    <w:p w:rsidR="0027037A" w:rsidRPr="006978E5" w:rsidRDefault="0027037A" w:rsidP="0027037A">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Actors</w:t>
      </w:r>
      <w:r w:rsidR="0027037A" w:rsidRPr="006978E5">
        <w:rPr>
          <w:rFonts w:asciiTheme="minorHAnsi" w:hAnsiTheme="minorHAnsi" w:cstheme="minorHAnsi"/>
        </w:rPr>
        <w:t xml:space="preserve">:  </w:t>
      </w:r>
      <w:r w:rsidRPr="006978E5">
        <w:rPr>
          <w:rFonts w:asciiTheme="minorHAnsi" w:hAnsiTheme="minorHAnsi" w:cstheme="minorHAnsi"/>
        </w:rPr>
        <w:t>User, subject</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Preconditions</w:t>
      </w:r>
      <w:r w:rsidR="0027037A" w:rsidRPr="006978E5">
        <w:rPr>
          <w:rFonts w:asciiTheme="minorHAnsi" w:hAnsiTheme="minorHAnsi" w:cstheme="minorHAnsi"/>
        </w:rPr>
        <w:t xml:space="preserve">:  </w:t>
      </w:r>
      <w:r w:rsidRPr="006978E5">
        <w:rPr>
          <w:rFonts w:asciiTheme="minorHAnsi" w:hAnsiTheme="minorHAnsi" w:cstheme="minorHAnsi"/>
        </w:rPr>
        <w:t>Subject is within audible range of camera with two way sound capability.</w:t>
      </w:r>
    </w:p>
    <w:p w:rsidR="00D25537" w:rsidRPr="006978E5" w:rsidRDefault="00C71DB4" w:rsidP="00C71DB4">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speaks into mobile device and sound is transmitted to speakers mounted with camera.</w:t>
      </w:r>
    </w:p>
    <w:p w:rsidR="00D25537" w:rsidRPr="006978E5" w:rsidRDefault="00C71DB4" w:rsidP="00C71DB4">
      <w:pPr>
        <w:ind w:firstLine="216"/>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 Applying to All Paths</w:t>
      </w:r>
      <w:r w:rsidRPr="006978E5">
        <w:rPr>
          <w:rFonts w:asciiTheme="minorHAnsi" w:hAnsiTheme="minorHAnsi" w:cstheme="minorHAnsi"/>
        </w:rPr>
        <w:t xml:space="preserve">:  </w:t>
      </w:r>
      <w:r w:rsidR="00D25537" w:rsidRPr="006978E5">
        <w:rPr>
          <w:rFonts w:asciiTheme="minorHAnsi" w:hAnsiTheme="minorHAnsi" w:cstheme="minorHAnsi"/>
        </w:rPr>
        <w:t xml:space="preserve">Subject hears user’s voice </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speaks into mobile device and sound is transmitted to speakers mounted with camera.</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Subject hears user’s voice.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 xml:space="preserve">The user speaks into a microphone attached to central </w:t>
      </w:r>
      <w:r w:rsidR="008D7E2E" w:rsidRPr="006978E5">
        <w:rPr>
          <w:rFonts w:asciiTheme="minorHAnsi" w:hAnsiTheme="minorHAnsi" w:cstheme="minorHAnsi"/>
        </w:rPr>
        <w:t>computer to record sound which is later transmitted to speakers with camera.</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lastRenderedPageBreak/>
        <w:t>Post Conditions</w:t>
      </w:r>
      <w:r w:rsidR="00C71DB4" w:rsidRPr="006978E5">
        <w:rPr>
          <w:rFonts w:asciiTheme="minorHAnsi" w:hAnsiTheme="minorHAnsi" w:cstheme="minorHAnsi"/>
        </w:rPr>
        <w:t xml:space="preserve">:  </w:t>
      </w:r>
      <w:r w:rsidR="008D7E2E" w:rsidRPr="006978E5">
        <w:rPr>
          <w:rFonts w:asciiTheme="minorHAnsi" w:hAnsiTheme="minorHAnsi" w:cstheme="minorHAnsi"/>
        </w:rPr>
        <w:t>Subject hears user’s recording</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C71DB4" w:rsidP="00C71DB4">
      <w:pPr>
        <w:ind w:firstLine="216"/>
        <w:rPr>
          <w:rFonts w:asciiTheme="minorHAnsi" w:hAnsiTheme="minorHAnsi" w:cstheme="minorHAnsi"/>
        </w:rPr>
      </w:pPr>
      <w:r w:rsidRPr="006978E5">
        <w:rPr>
          <w:rFonts w:asciiTheme="minorHAnsi" w:hAnsiTheme="minorHAnsi" w:cstheme="minorHAnsi"/>
        </w:rPr>
        <w:t>F</w:t>
      </w:r>
      <w:r w:rsidR="00D25537" w:rsidRPr="006978E5">
        <w:rPr>
          <w:rFonts w:asciiTheme="minorHAnsi" w:hAnsiTheme="minorHAnsi" w:cstheme="minorHAnsi"/>
        </w:rPr>
        <w:t>requency of Occurrence</w:t>
      </w:r>
      <w:r w:rsidRPr="006978E5">
        <w:rPr>
          <w:rFonts w:asciiTheme="minorHAnsi" w:hAnsiTheme="minorHAnsi" w:cstheme="minorHAnsi"/>
        </w:rPr>
        <w:t xml:space="preserve">:  </w:t>
      </w:r>
      <w:r w:rsidR="00D25537"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None</w:t>
      </w:r>
    </w:p>
    <w:p w:rsidR="00D25537" w:rsidRPr="006978E5" w:rsidRDefault="00D25537">
      <w:pPr>
        <w:ind w:left="19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9" w:name="_Toc297759815"/>
      <w:r w:rsidRPr="006978E5">
        <w:rPr>
          <w:rFonts w:asciiTheme="minorHAnsi" w:hAnsiTheme="minorHAnsi" w:cstheme="minorHAnsi"/>
        </w:rPr>
        <w:t>The user creates an alarm profile</w:t>
      </w:r>
      <w:bookmarkEnd w:id="419"/>
    </w:p>
    <w:p w:rsidR="008D7E2E" w:rsidRPr="006978E5" w:rsidRDefault="008D7E2E" w:rsidP="008D7E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Actors</w:t>
      </w:r>
      <w:r w:rsidR="00C71DB4"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Preconditions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C71DB4" w:rsidP="00C71DB4">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navigates to the system settings in the user interface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 Applying to All Paths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C71DB4" w:rsidRPr="006978E5" w:rsidRDefault="00C71DB4" w:rsidP="00C71DB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navigates to the system settings in the user interface of the mobile device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navigates to the system settings in the user interface on the central computer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None</w:t>
      </w:r>
    </w:p>
    <w:p w:rsidR="007A6402" w:rsidRPr="006978E5" w:rsidRDefault="00815F8E" w:rsidP="007A6402">
      <w:pPr>
        <w:pStyle w:val="Heading1"/>
        <w:rPr>
          <w:rFonts w:asciiTheme="minorHAnsi" w:hAnsiTheme="minorHAnsi" w:cstheme="minorHAnsi"/>
        </w:rPr>
      </w:pPr>
      <w:bookmarkStart w:id="420" w:name="id.6a694e108de1"/>
      <w:bookmarkEnd w:id="420"/>
      <w:r w:rsidRPr="006978E5">
        <w:rPr>
          <w:rFonts w:asciiTheme="minorHAnsi" w:hAnsiTheme="minorHAnsi" w:cstheme="minorHAnsi"/>
        </w:rPr>
        <w:t xml:space="preserve">  </w:t>
      </w:r>
    </w:p>
    <w:p w:rsidR="007A6402" w:rsidRPr="006978E5" w:rsidRDefault="007A6402">
      <w:pPr>
        <w:spacing w:before="0"/>
        <w:ind w:left="0"/>
        <w:rPr>
          <w:rFonts w:asciiTheme="minorHAnsi" w:eastAsia="Arial" w:hAnsiTheme="minorHAnsi" w:cstheme="minorHAnsi"/>
          <w:b/>
          <w:bCs/>
          <w:sz w:val="48"/>
          <w:szCs w:val="48"/>
        </w:rPr>
      </w:pPr>
      <w:r w:rsidRPr="006978E5">
        <w:rPr>
          <w:rFonts w:asciiTheme="minorHAnsi" w:hAnsiTheme="minorHAnsi" w:cstheme="minorHAnsi"/>
        </w:rPr>
        <w:br w:type="page"/>
      </w:r>
    </w:p>
    <w:p w:rsidR="007A6402" w:rsidRPr="006978E5" w:rsidRDefault="007A6402" w:rsidP="007A6402">
      <w:pPr>
        <w:pStyle w:val="Heading1"/>
        <w:pageBreakBefore/>
        <w:numPr>
          <w:ilvl w:val="0"/>
          <w:numId w:val="38"/>
        </w:numPr>
        <w:spacing w:before="0" w:after="0"/>
        <w:rPr>
          <w:rFonts w:asciiTheme="minorHAnsi" w:hAnsiTheme="minorHAnsi" w:cstheme="minorHAnsi"/>
        </w:rPr>
      </w:pPr>
      <w:r w:rsidRPr="006978E5">
        <w:rPr>
          <w:rFonts w:asciiTheme="minorHAnsi" w:hAnsiTheme="minorHAnsi" w:cstheme="minorHAnsi"/>
        </w:rPr>
        <w:lastRenderedPageBreak/>
        <w:t xml:space="preserve">  </w:t>
      </w:r>
      <w:bookmarkStart w:id="421" w:name="_Toc299391623"/>
      <w:r w:rsidR="007838C6">
        <w:rPr>
          <w:rFonts w:asciiTheme="minorHAnsi" w:hAnsiTheme="minorHAnsi" w:cstheme="minorHAnsi"/>
        </w:rPr>
        <w:t>s</w:t>
      </w:r>
      <w:r w:rsidRPr="006978E5">
        <w:rPr>
          <w:rFonts w:asciiTheme="minorHAnsi" w:hAnsiTheme="minorHAnsi" w:cstheme="minorHAnsi"/>
        </w:rPr>
        <w:t>Glossary of Terms</w:t>
      </w:r>
      <w:bookmarkEnd w:id="421"/>
    </w:p>
    <w:p w:rsidR="007A6402" w:rsidRPr="006978E5" w:rsidRDefault="007A6402" w:rsidP="007A6402">
      <w:pPr>
        <w:pStyle w:val="ListParagraph"/>
        <w:ind w:left="450"/>
        <w:rPr>
          <w:rFonts w:asciiTheme="minorHAnsi" w:hAnsiTheme="minorHAnsi" w:cstheme="minorHAnsi"/>
        </w:rPr>
      </w:pPr>
    </w:p>
    <w:tbl>
      <w:tblPr>
        <w:tblW w:w="0" w:type="auto"/>
        <w:jc w:val="center"/>
        <w:tblInd w:w="108" w:type="dxa"/>
        <w:tblLook w:val="0000" w:firstRow="0" w:lastRow="0" w:firstColumn="0" w:lastColumn="0" w:noHBand="0" w:noVBand="0"/>
      </w:tblPr>
      <w:tblGrid>
        <w:gridCol w:w="1903"/>
        <w:gridCol w:w="7565"/>
      </w:tblGrid>
      <w:tr w:rsidR="00D25537"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ind w:left="0"/>
              <w:rPr>
                <w:rFonts w:asciiTheme="minorHAnsi" w:hAnsiTheme="minorHAnsi" w:cstheme="minorHAnsi"/>
              </w:rPr>
            </w:pPr>
            <w:r w:rsidRPr="006978E5">
              <w:rPr>
                <w:rFonts w:asciiTheme="minorHAnsi" w:hAnsiTheme="minorHAnsi" w:cstheme="minorHAnsi"/>
              </w:rPr>
              <w:t xml:space="preserve">        </w:t>
            </w:r>
            <w:r w:rsidR="00D25537" w:rsidRPr="006978E5">
              <w:rPr>
                <w:rFonts w:asciiTheme="minorHAnsi" w:hAnsiTheme="minorHAnsi" w:cstheme="minorHAnsi"/>
              </w:rPr>
              <w:t>CSE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C</w:t>
            </w:r>
            <w:r w:rsidR="00D25537" w:rsidRPr="006978E5">
              <w:rPr>
                <w:rFonts w:asciiTheme="minorHAnsi" w:hAnsiTheme="minorHAnsi" w:cstheme="minorHAnsi"/>
              </w:rPr>
              <w:t>omputer Science and Engineering</w:t>
            </w:r>
          </w:p>
        </w:tc>
      </w:tr>
      <w:tr w:rsidR="00D25537"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815F8E">
            <w:pPr>
              <w:pStyle w:val="ListParagraph"/>
              <w:ind w:left="450"/>
              <w:rPr>
                <w:rFonts w:asciiTheme="minorHAnsi" w:hAnsiTheme="minorHAnsi" w:cstheme="minorHAnsi"/>
              </w:rPr>
            </w:pPr>
            <w:r w:rsidRPr="006978E5">
              <w:rPr>
                <w:rFonts w:asciiTheme="minorHAnsi" w:hAnsiTheme="minorHAnsi" w:cstheme="minorHAnsi"/>
              </w:rPr>
              <w:t>MAVS System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815F8E">
            <w:pPr>
              <w:pStyle w:val="ListParagraph"/>
              <w:ind w:left="450"/>
              <w:rPr>
                <w:rFonts w:asciiTheme="minorHAnsi" w:hAnsiTheme="minorHAnsi" w:cstheme="minorHAnsi"/>
              </w:rPr>
            </w:pPr>
            <w:r w:rsidRPr="006978E5">
              <w:rPr>
                <w:rFonts w:asciiTheme="minorHAnsi" w:hAnsiTheme="minorHAnsi" w:cstheme="minorHAnsi"/>
              </w:rPr>
              <w:t xml:space="preserve">Maverick Audio Visual Security System: The name of the </w:t>
            </w:r>
            <w:r w:rsidR="00815F8E" w:rsidRPr="006978E5">
              <w:rPr>
                <w:rFonts w:asciiTheme="minorHAnsi" w:hAnsiTheme="minorHAnsi" w:cstheme="minorHAnsi"/>
              </w:rPr>
              <w:t>product</w:t>
            </w:r>
          </w:p>
        </w:tc>
      </w:tr>
      <w:tr w:rsidR="00D25537"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 xml:space="preserve">MAVS </w:t>
            </w:r>
          </w:p>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Team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Maverick Audio Visual Security Team.  The name of our team</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IEEE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IEEE (Institute of Electrical and Electronics Engineers) is the world’s largest professional association dedicated to advancing technological innovation and excellence for the benefit of humanity</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Sensor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 device that detects or measures a physical property and records, indicates, or otherwise responds to it.</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Security</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Security is the degree of protection against danger, damage, loss, and crime.</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Central Computer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The main hub for computing processing for the MAVS system.</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I.C.</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An integrated circuit that will be the used for sensors communication to the central computer.</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SOG</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SOG – Standard Operating Guidelines</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SOP</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SOP – Standard Operating Procedure</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SRD</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Refers to the System Requirements Document (this document)</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AC power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Alternating Current power source.</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 xml:space="preserve">User </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Home owner using the MAVS system.</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UTA</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University of Texas at Arlington</w:t>
            </w:r>
          </w:p>
        </w:tc>
      </w:tr>
      <w:tr w:rsidR="00815F8E" w:rsidRPr="006978E5"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UPS</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Uninterruptible Power Supply</w:t>
            </w:r>
          </w:p>
        </w:tc>
      </w:tr>
    </w:tbl>
    <w:p w:rsidR="00D25537" w:rsidRPr="006978E5" w:rsidRDefault="00D25537" w:rsidP="003E08CA">
      <w:pPr>
        <w:ind w:hanging="255"/>
        <w:rPr>
          <w:rFonts w:asciiTheme="minorHAnsi" w:hAnsiTheme="minorHAnsi" w:cstheme="minorHAnsi"/>
        </w:rPr>
      </w:pPr>
      <w:bookmarkStart w:id="422" w:name="id.0bb781cc0810"/>
      <w:bookmarkEnd w:id="422"/>
    </w:p>
    <w:sectPr w:rsidR="00D25537" w:rsidRPr="006978E5" w:rsidSect="004540FD">
      <w:headerReference w:type="default" r:id="rId189"/>
      <w:footerReference w:type="default" r:id="rId190"/>
      <w:pgSz w:w="12240" w:h="15840"/>
      <w:pgMar w:top="864" w:right="1440" w:bottom="79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1AA" w:rsidRDefault="004241AA">
      <w:pPr>
        <w:spacing w:before="0"/>
      </w:pPr>
      <w:r>
        <w:separator/>
      </w:r>
    </w:p>
  </w:endnote>
  <w:endnote w:type="continuationSeparator" w:id="0">
    <w:p w:rsidR="004241AA" w:rsidRDefault="004241A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62" w:rsidRDefault="00460062">
    <w:pPr>
      <w:ind w:left="6120" w:hanging="6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1AA" w:rsidRDefault="004241AA">
      <w:pPr>
        <w:spacing w:before="0"/>
      </w:pPr>
      <w:r>
        <w:separator/>
      </w:r>
    </w:p>
  </w:footnote>
  <w:footnote w:type="continuationSeparator" w:id="0">
    <w:p w:rsidR="004241AA" w:rsidRDefault="004241A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62" w:rsidRDefault="00460062">
    <w:pPr>
      <w:ind w:hanging="63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F68271C"/>
    <w:lvl w:ilvl="0" w:tplc="FFFFFFFF">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4C8ACE56">
      <w:start w:val="1"/>
      <w:numFmt w:val="decimal"/>
      <w:lvlText w:val="%2."/>
      <w:lvlJc w:val="left"/>
      <w:pPr>
        <w:tabs>
          <w:tab w:val="num" w:pos="-324"/>
        </w:tabs>
        <w:ind w:left="-324" w:firstLine="504"/>
      </w:pPr>
      <w:rPr>
        <w:rFonts w:ascii="Times New Roman" w:eastAsia="Times New Roman" w:hAnsi="Times New Roman" w:cs="Times New Roman" w:hint="default"/>
        <w:b/>
        <w:bCs/>
        <w:i w:val="0"/>
        <w:iCs w:val="0"/>
        <w:strike w:val="0"/>
        <w:color w:val="000000"/>
        <w:sz w:val="20"/>
        <w:szCs w:val="20"/>
        <w:u w:val="none"/>
      </w:rPr>
    </w:lvl>
    <w:lvl w:ilvl="2" w:tplc="FFFFFFFF">
      <w:start w:val="1"/>
      <w:numFmt w:val="decimal"/>
      <w:lvlText w:val="%3."/>
      <w:lvlJc w:val="right"/>
      <w:pPr>
        <w:tabs>
          <w:tab w:val="num" w:pos="-1260"/>
        </w:tabs>
        <w:ind w:left="-126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864"/>
        </w:tabs>
        <w:ind w:left="864" w:firstLine="1656"/>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6"/>
        <w:szCs w:val="26"/>
        <w:u w:val="none"/>
      </w:rPr>
    </w:lvl>
    <w:lvl w:ilvl="5" w:tplc="FFFFFFFF">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3D7A0084">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119E3A7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B8CABC0C">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A940784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87D8DFF0">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B20CF6C0">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BA8AE5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AFB07232">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698EFEAA">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DAFA528E">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A8AC3C2E">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3BB02368">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B9DA676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1B09646">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91283A58">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99689F1A">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36167B86">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5BDC99B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20649DD"/>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
    <w:nsid w:val="03811091"/>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5">
    <w:nsid w:val="061F0D07"/>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nsid w:val="0A156D68"/>
    <w:multiLevelType w:val="hybridMultilevel"/>
    <w:tmpl w:val="D60AD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6F587F"/>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B736712"/>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9">
    <w:nsid w:val="0F265B1C"/>
    <w:multiLevelType w:val="hybridMultilevel"/>
    <w:tmpl w:val="3392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30B04"/>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1">
    <w:nsid w:val="11AD552F"/>
    <w:multiLevelType w:val="multilevel"/>
    <w:tmpl w:val="74264CA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11D70CF0"/>
    <w:multiLevelType w:val="hybridMultilevel"/>
    <w:tmpl w:val="2EF03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307034"/>
    <w:multiLevelType w:val="hybridMultilevel"/>
    <w:tmpl w:val="69F8B426"/>
    <w:lvl w:ilvl="0" w:tplc="83D26FE0">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nsid w:val="124805D3"/>
    <w:multiLevelType w:val="hybridMultilevel"/>
    <w:tmpl w:val="5F4C64A6"/>
    <w:lvl w:ilvl="0" w:tplc="FFFFFFFF">
      <w:start w:val="1"/>
      <w:numFmt w:val="decimal"/>
      <w:lvlText w:val="%1."/>
      <w:lvlJc w:val="left"/>
      <w:pPr>
        <w:tabs>
          <w:tab w:val="num" w:pos="-324"/>
        </w:tabs>
        <w:ind w:left="-324"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6F4ED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6">
    <w:nsid w:val="19C55BE7"/>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7">
    <w:nsid w:val="21A43C33"/>
    <w:multiLevelType w:val="hybridMultilevel"/>
    <w:tmpl w:val="A9E8C3A6"/>
    <w:lvl w:ilvl="0" w:tplc="EDDCC694">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23511356"/>
    <w:multiLevelType w:val="hybridMultilevel"/>
    <w:tmpl w:val="0AC6D37A"/>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9">
    <w:nsid w:val="23DD02F0"/>
    <w:multiLevelType w:val="hybridMultilevel"/>
    <w:tmpl w:val="D98A3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6E01B7C"/>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1">
    <w:nsid w:val="280A30B9"/>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98B7F2B"/>
    <w:multiLevelType w:val="hybridMultilevel"/>
    <w:tmpl w:val="8C10C2E2"/>
    <w:lvl w:ilvl="0" w:tplc="C60E83AA">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nsid w:val="2A5B0E5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4">
    <w:nsid w:val="2ADD2D3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5">
    <w:nsid w:val="2D3504B2"/>
    <w:multiLevelType w:val="hybridMultilevel"/>
    <w:tmpl w:val="979CB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E93788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7">
    <w:nsid w:val="331B4CF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8">
    <w:nsid w:val="372843C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9">
    <w:nsid w:val="4833234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0">
    <w:nsid w:val="49312F53"/>
    <w:multiLevelType w:val="hybridMultilevel"/>
    <w:tmpl w:val="8D5C8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FD2EBD"/>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2">
    <w:nsid w:val="57AD4DA9"/>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3">
    <w:nsid w:val="5F5215D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4">
    <w:nsid w:val="5F865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14D112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6">
    <w:nsid w:val="633D62C4"/>
    <w:multiLevelType w:val="hybridMultilevel"/>
    <w:tmpl w:val="A0100F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45F535B"/>
    <w:multiLevelType w:val="hybridMultilevel"/>
    <w:tmpl w:val="D8909F4C"/>
    <w:lvl w:ilvl="0" w:tplc="1EF892CA">
      <w:start w:val="1"/>
      <w:numFmt w:val="decimal"/>
      <w:lvlText w:val="%1"/>
      <w:lvlJc w:val="left"/>
      <w:pPr>
        <w:tabs>
          <w:tab w:val="num" w:pos="36"/>
        </w:tabs>
        <w:ind w:left="36" w:firstLine="504"/>
      </w:pPr>
      <w:rPr>
        <w:rFonts w:ascii="Arial" w:hAnsi="Arial" w:cs="Times New Roman" w:hint="default"/>
        <w:b/>
        <w:bCs/>
        <w:i w:val="0"/>
        <w:iCs w:val="0"/>
        <w:strike w:val="0"/>
        <w:color w:val="000000"/>
        <w:sz w:val="48"/>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37CE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9">
    <w:nsid w:val="6B0B65BF"/>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0">
    <w:nsid w:val="6F54449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1">
    <w:nsid w:val="70E12694"/>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2">
    <w:nsid w:val="760B49F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3">
    <w:nsid w:val="7CF33CD4"/>
    <w:multiLevelType w:val="hybridMultilevel"/>
    <w:tmpl w:val="AD4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1122AB"/>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abstractNumId w:val="0"/>
  </w:num>
  <w:num w:numId="2">
    <w:abstractNumId w:val="1"/>
  </w:num>
  <w:num w:numId="3">
    <w:abstractNumId w:val="2"/>
  </w:num>
  <w:num w:numId="4">
    <w:abstractNumId w:val="14"/>
  </w:num>
  <w:num w:numId="5">
    <w:abstractNumId w:val="31"/>
  </w:num>
  <w:num w:numId="6">
    <w:abstractNumId w:val="3"/>
  </w:num>
  <w:num w:numId="7">
    <w:abstractNumId w:val="4"/>
  </w:num>
  <w:num w:numId="8">
    <w:abstractNumId w:val="10"/>
  </w:num>
  <w:num w:numId="9">
    <w:abstractNumId w:val="16"/>
  </w:num>
  <w:num w:numId="10">
    <w:abstractNumId w:val="39"/>
  </w:num>
  <w:num w:numId="11">
    <w:abstractNumId w:val="29"/>
  </w:num>
  <w:num w:numId="12">
    <w:abstractNumId w:val="27"/>
  </w:num>
  <w:num w:numId="13">
    <w:abstractNumId w:val="42"/>
  </w:num>
  <w:num w:numId="14">
    <w:abstractNumId w:val="38"/>
  </w:num>
  <w:num w:numId="15">
    <w:abstractNumId w:val="26"/>
  </w:num>
  <w:num w:numId="16">
    <w:abstractNumId w:val="15"/>
  </w:num>
  <w:num w:numId="17">
    <w:abstractNumId w:val="44"/>
  </w:num>
  <w:num w:numId="18">
    <w:abstractNumId w:val="35"/>
  </w:num>
  <w:num w:numId="19">
    <w:abstractNumId w:val="24"/>
  </w:num>
  <w:num w:numId="20">
    <w:abstractNumId w:val="8"/>
  </w:num>
  <w:num w:numId="21">
    <w:abstractNumId w:val="5"/>
  </w:num>
  <w:num w:numId="22">
    <w:abstractNumId w:val="23"/>
  </w:num>
  <w:num w:numId="23">
    <w:abstractNumId w:val="32"/>
  </w:num>
  <w:num w:numId="24">
    <w:abstractNumId w:val="28"/>
  </w:num>
  <w:num w:numId="25">
    <w:abstractNumId w:val="40"/>
  </w:num>
  <w:num w:numId="26">
    <w:abstractNumId w:val="33"/>
  </w:num>
  <w:num w:numId="27">
    <w:abstractNumId w:val="41"/>
  </w:num>
  <w:num w:numId="28">
    <w:abstractNumId w:val="20"/>
  </w:num>
  <w:num w:numId="29">
    <w:abstractNumId w:val="18"/>
  </w:num>
  <w:num w:numId="30">
    <w:abstractNumId w:val="37"/>
  </w:num>
  <w:num w:numId="31">
    <w:abstractNumId w:val="34"/>
  </w:num>
  <w:num w:numId="32">
    <w:abstractNumId w:val="13"/>
  </w:num>
  <w:num w:numId="33">
    <w:abstractNumId w:val="22"/>
  </w:num>
  <w:num w:numId="34">
    <w:abstractNumId w:val="17"/>
  </w:num>
  <w:num w:numId="35">
    <w:abstractNumId w:val="25"/>
  </w:num>
  <w:num w:numId="36">
    <w:abstractNumId w:val="19"/>
  </w:num>
  <w:num w:numId="37">
    <w:abstractNumId w:val="11"/>
  </w:num>
  <w:num w:numId="38">
    <w:abstractNumId w:val="7"/>
  </w:num>
  <w:num w:numId="39">
    <w:abstractNumId w:val="6"/>
  </w:num>
  <w:num w:numId="40">
    <w:abstractNumId w:val="30"/>
  </w:num>
  <w:num w:numId="41">
    <w:abstractNumId w:val="12"/>
  </w:num>
  <w:num w:numId="42">
    <w:abstractNumId w:val="43"/>
  </w:num>
  <w:num w:numId="43">
    <w:abstractNumId w:val="36"/>
  </w:num>
  <w:num w:numId="44">
    <w:abstractNumId w:val="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4D41"/>
    <w:rsid w:val="00090F88"/>
    <w:rsid w:val="000C0BCD"/>
    <w:rsid w:val="000E402E"/>
    <w:rsid w:val="001006BD"/>
    <w:rsid w:val="001154C5"/>
    <w:rsid w:val="00115C8E"/>
    <w:rsid w:val="001E1E2C"/>
    <w:rsid w:val="001E5C15"/>
    <w:rsid w:val="00206EC7"/>
    <w:rsid w:val="002141B5"/>
    <w:rsid w:val="00220B8D"/>
    <w:rsid w:val="002226CA"/>
    <w:rsid w:val="0027037A"/>
    <w:rsid w:val="003D15B4"/>
    <w:rsid w:val="003E08CA"/>
    <w:rsid w:val="004241AA"/>
    <w:rsid w:val="004410F7"/>
    <w:rsid w:val="004540FD"/>
    <w:rsid w:val="00460062"/>
    <w:rsid w:val="00472404"/>
    <w:rsid w:val="004932E8"/>
    <w:rsid w:val="004F2367"/>
    <w:rsid w:val="0051307C"/>
    <w:rsid w:val="00547F37"/>
    <w:rsid w:val="00550EE2"/>
    <w:rsid w:val="005658B3"/>
    <w:rsid w:val="00590F91"/>
    <w:rsid w:val="0060249C"/>
    <w:rsid w:val="0063472B"/>
    <w:rsid w:val="00657742"/>
    <w:rsid w:val="0065797B"/>
    <w:rsid w:val="00675B17"/>
    <w:rsid w:val="00687AD6"/>
    <w:rsid w:val="006978E5"/>
    <w:rsid w:val="006D40AB"/>
    <w:rsid w:val="006E7435"/>
    <w:rsid w:val="007030FA"/>
    <w:rsid w:val="00710C4B"/>
    <w:rsid w:val="00743886"/>
    <w:rsid w:val="007838C6"/>
    <w:rsid w:val="0079738E"/>
    <w:rsid w:val="007A6402"/>
    <w:rsid w:val="007E3F71"/>
    <w:rsid w:val="007F2BEE"/>
    <w:rsid w:val="00815F8E"/>
    <w:rsid w:val="008D7E2E"/>
    <w:rsid w:val="00943021"/>
    <w:rsid w:val="00987D6A"/>
    <w:rsid w:val="00A40724"/>
    <w:rsid w:val="00A77B3E"/>
    <w:rsid w:val="00A8563D"/>
    <w:rsid w:val="00A9538D"/>
    <w:rsid w:val="00B125A2"/>
    <w:rsid w:val="00B22EBF"/>
    <w:rsid w:val="00B63F9E"/>
    <w:rsid w:val="00BC6900"/>
    <w:rsid w:val="00BD75A6"/>
    <w:rsid w:val="00C10F81"/>
    <w:rsid w:val="00C319FE"/>
    <w:rsid w:val="00C40759"/>
    <w:rsid w:val="00C57DEC"/>
    <w:rsid w:val="00C71DB4"/>
    <w:rsid w:val="00CA274A"/>
    <w:rsid w:val="00CA34AA"/>
    <w:rsid w:val="00CC71E2"/>
    <w:rsid w:val="00CD2ED8"/>
    <w:rsid w:val="00D000E4"/>
    <w:rsid w:val="00D15444"/>
    <w:rsid w:val="00D20A87"/>
    <w:rsid w:val="00D25537"/>
    <w:rsid w:val="00D84BD1"/>
    <w:rsid w:val="00D856A1"/>
    <w:rsid w:val="00DC17DF"/>
    <w:rsid w:val="00E30013"/>
    <w:rsid w:val="00F11AD5"/>
    <w:rsid w:val="00F20A48"/>
    <w:rsid w:val="00F723ED"/>
    <w:rsid w:val="00F762CB"/>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anger.uta.edu/~odell/Senior_Design_Document_Library/Senior_Design_Document_Library.htm" TargetMode="External"/><Relationship Id="rId117" Type="http://schemas.openxmlformats.org/officeDocument/2006/relationships/hyperlink" Target="http://msdn.microsoft.com/en-us/library/czefa0ke(v=vs.71).aspx" TargetMode="External"/><Relationship Id="rId21" Type="http://schemas.openxmlformats.org/officeDocument/2006/relationships/hyperlink" Target="http://ranger.uta.edu/~odell/Senior_Design_Document_Library/Senior_Design_Document_Library.htm" TargetMode="External"/><Relationship Id="rId42" Type="http://schemas.openxmlformats.org/officeDocument/2006/relationships/hyperlink" Target="http://msdn.microsoft.com/en-us/library/czefa0ke(v=vs.71).aspx" TargetMode="External"/><Relationship Id="rId47" Type="http://schemas.openxmlformats.org/officeDocument/2006/relationships/hyperlink" Target="http://msdn.microsoft.com/en-us/library/czefa0ke(v=vs.71).aspx" TargetMode="External"/><Relationship Id="rId63" Type="http://schemas.openxmlformats.org/officeDocument/2006/relationships/hyperlink" Target="http://msdn.microsoft.com/en-us/library/czefa0ke(v=vs.71).aspx" TargetMode="External"/><Relationship Id="rId68" Type="http://schemas.openxmlformats.org/officeDocument/2006/relationships/hyperlink" Target="http://msdn.microsoft.com/en-us/library/czefa0ke(v=vs.71).aspx" TargetMode="External"/><Relationship Id="rId84" Type="http://schemas.openxmlformats.org/officeDocument/2006/relationships/hyperlink" Target="http://msdn.microsoft.com/en-us/library/czefa0ke(v=vs.71).aspx" TargetMode="External"/><Relationship Id="rId89" Type="http://schemas.openxmlformats.org/officeDocument/2006/relationships/hyperlink" Target="http://msdn.microsoft.com/en-us/library/czefa0ke(v=vs.71).aspx" TargetMode="External"/><Relationship Id="rId112" Type="http://schemas.openxmlformats.org/officeDocument/2006/relationships/hyperlink" Target="http://msdn.microsoft.com/en-us/library/czefa0ke(v=vs.71).aspx" TargetMode="External"/><Relationship Id="rId133" Type="http://schemas.openxmlformats.org/officeDocument/2006/relationships/hyperlink" Target="http://ranger.uta.edu/~odell/Senior_Design_Document_Library/Senior_Design_Document_Library.html" TargetMode="External"/><Relationship Id="rId138" Type="http://schemas.openxmlformats.org/officeDocument/2006/relationships/hyperlink" Target="http://ranger.uta.edu/~odell/Senior_Design_Document_Library/Senior_Design_Document_Library.html" TargetMode="External"/><Relationship Id="rId154" Type="http://schemas.openxmlformats.org/officeDocument/2006/relationships/hyperlink" Target="http://ranger.uta.edu/~odell/Senior_Design_Document_Library/Senior_Design_Document_Library.html" TargetMode="External"/><Relationship Id="rId159" Type="http://schemas.openxmlformats.org/officeDocument/2006/relationships/hyperlink" Target="http://www.cpsc.gov/businfo/cpsa.pdf" TargetMode="External"/><Relationship Id="rId175" Type="http://schemas.openxmlformats.org/officeDocument/2006/relationships/hyperlink" Target="http://www.cpsc.gov/LIBRARY/FOIA/FOIA06/brief/part1115.pdf" TargetMode="External"/><Relationship Id="rId170" Type="http://schemas.openxmlformats.org/officeDocument/2006/relationships/hyperlink" Target="http://www.cpsc.gov/LIBRARY/FOIA/FOIA06/brief/part1115.pdf" TargetMode="External"/><Relationship Id="rId191" Type="http://schemas.openxmlformats.org/officeDocument/2006/relationships/fontTable" Target="fontTable.xml"/><Relationship Id="rId16" Type="http://schemas.openxmlformats.org/officeDocument/2006/relationships/hyperlink" Target="http://ranger.uta.edu/~odell/Senior_Design_Document_Library/Senior_Design_Document_Library.htm" TargetMode="External"/><Relationship Id="rId107" Type="http://schemas.openxmlformats.org/officeDocument/2006/relationships/hyperlink" Target="http://msdn.microsoft.com/en-us/library/czefa0ke(v=vs.71).aspx" TargetMode="External"/><Relationship Id="rId11" Type="http://schemas.openxmlformats.org/officeDocument/2006/relationships/hyperlink" Target="http://ranger.uta.edu/~odell/Senior_Design_Document_Library/Senior_Design_Document_Library.htm" TargetMode="External"/><Relationship Id="rId32" Type="http://schemas.openxmlformats.org/officeDocument/2006/relationships/hyperlink" Target="http://ranger.uta.edu/~odell/Senior_Design_Document_Library/Senior_Design_Document_Library.htm" TargetMode="External"/><Relationship Id="rId37" Type="http://schemas.openxmlformats.org/officeDocument/2006/relationships/hyperlink" Target="http://msdn.microsoft.com/en-us/library/czefa0ke(v=vs.71).aspx" TargetMode="External"/><Relationship Id="rId53" Type="http://schemas.openxmlformats.org/officeDocument/2006/relationships/hyperlink" Target="http://msdn.microsoft.com/en-us/library/czefa0ke(v=vs.71).aspx" TargetMode="External"/><Relationship Id="rId58" Type="http://schemas.openxmlformats.org/officeDocument/2006/relationships/hyperlink" Target="http://msdn.microsoft.com/en-us/library/czefa0ke(v=vs.71).aspx" TargetMode="External"/><Relationship Id="rId74" Type="http://schemas.openxmlformats.org/officeDocument/2006/relationships/hyperlink" Target="http://msdn.microsoft.com/en-us/library/czefa0ke(v=vs.71).aspx" TargetMode="External"/><Relationship Id="rId79" Type="http://schemas.openxmlformats.org/officeDocument/2006/relationships/hyperlink" Target="http://msdn.microsoft.com/en-us/library/czefa0ke(v=vs.71).aspx" TargetMode="External"/><Relationship Id="rId102" Type="http://schemas.openxmlformats.org/officeDocument/2006/relationships/hyperlink" Target="http://msdn.microsoft.com/en-us/library/czefa0ke(v=vs.71).aspx" TargetMode="External"/><Relationship Id="rId123" Type="http://schemas.openxmlformats.org/officeDocument/2006/relationships/hyperlink" Target="http://msdn.microsoft.com/en-us/library/czefa0ke(v=vs.71).aspx" TargetMode="External"/><Relationship Id="rId128" Type="http://schemas.openxmlformats.org/officeDocument/2006/relationships/hyperlink" Target="http://msdn.microsoft.com/en-us/library/czefa0ke(v=vs.71).aspx" TargetMode="External"/><Relationship Id="rId144" Type="http://schemas.openxmlformats.org/officeDocument/2006/relationships/hyperlink" Target="http://ranger.uta.edu/~odell/Senior_Design_Document_Library/Senior_Design_Document_Library.html" TargetMode="External"/><Relationship Id="rId149" Type="http://schemas.openxmlformats.org/officeDocument/2006/relationships/hyperlink" Target="http://ranger.uta.edu/~odell/Senior_Design_Document_Library/Senior_Design_Document_Library.html" TargetMode="External"/><Relationship Id="rId5" Type="http://schemas.openxmlformats.org/officeDocument/2006/relationships/settings" Target="settings.xml"/><Relationship Id="rId90" Type="http://schemas.openxmlformats.org/officeDocument/2006/relationships/hyperlink" Target="http://msdn.microsoft.com/en-us/library/czefa0ke(v=vs.71).aspx" TargetMode="External"/><Relationship Id="rId95" Type="http://schemas.openxmlformats.org/officeDocument/2006/relationships/hyperlink" Target="http://msdn.microsoft.com/en-us/library/czefa0ke(v=vs.71).aspx" TargetMode="External"/><Relationship Id="rId160" Type="http://schemas.openxmlformats.org/officeDocument/2006/relationships/hyperlink" Target="http://www.cpsc.gov/businfo/cpsa.pdf" TargetMode="External"/><Relationship Id="rId165" Type="http://schemas.openxmlformats.org/officeDocument/2006/relationships/hyperlink" Target="http://www.cpsc.gov/businfo/cpsa.pdf" TargetMode="External"/><Relationship Id="rId181" Type="http://schemas.openxmlformats.org/officeDocument/2006/relationships/hyperlink" Target="http://www.cpsc.gov/LIBRARY/FOIA/FOIA06/brief/part1115.pdf" TargetMode="External"/><Relationship Id="rId186" Type="http://schemas.openxmlformats.org/officeDocument/2006/relationships/hyperlink" Target="http://www.cpsc.gov/LIBRARY/FOIA/FOIA06/brief/part1115.pdf" TargetMode="External"/><Relationship Id="rId22" Type="http://schemas.openxmlformats.org/officeDocument/2006/relationships/hyperlink" Target="http://ranger.uta.edu/~odell/Senior_Design_Document_Library/Senior_Design_Document_Library.htm" TargetMode="External"/><Relationship Id="rId27" Type="http://schemas.openxmlformats.org/officeDocument/2006/relationships/hyperlink" Target="http://ranger.uta.edu/~odell/Senior_Design_Document_Library/Senior_Design_Document_Library.htm" TargetMode="External"/><Relationship Id="rId43" Type="http://schemas.openxmlformats.org/officeDocument/2006/relationships/hyperlink" Target="http://msdn.microsoft.com/en-us/library/czefa0ke(v=vs.71).aspx" TargetMode="External"/><Relationship Id="rId48" Type="http://schemas.openxmlformats.org/officeDocument/2006/relationships/hyperlink" Target="http://msdn.microsoft.com/en-us/library/czefa0ke(v=vs.71).aspx" TargetMode="External"/><Relationship Id="rId64" Type="http://schemas.openxmlformats.org/officeDocument/2006/relationships/hyperlink" Target="http://msdn.microsoft.com/en-us/library/czefa0ke(v=vs.71).aspx" TargetMode="External"/><Relationship Id="rId69" Type="http://schemas.openxmlformats.org/officeDocument/2006/relationships/hyperlink" Target="http://msdn.microsoft.com/en-us/library/czefa0ke(v=vs.71).aspx" TargetMode="External"/><Relationship Id="rId113" Type="http://schemas.openxmlformats.org/officeDocument/2006/relationships/hyperlink" Target="http://msdn.microsoft.com/en-us/library/czefa0ke(v=vs.71).aspx" TargetMode="External"/><Relationship Id="rId118" Type="http://schemas.openxmlformats.org/officeDocument/2006/relationships/hyperlink" Target="http://msdn.microsoft.com/en-us/library/czefa0ke(v=vs.71).aspx" TargetMode="External"/><Relationship Id="rId134" Type="http://schemas.openxmlformats.org/officeDocument/2006/relationships/hyperlink" Target="http://ranger.uta.edu/~odell/Senior_Design_Document_Library/Senior_Design_Document_Library.html" TargetMode="External"/><Relationship Id="rId139" Type="http://schemas.openxmlformats.org/officeDocument/2006/relationships/hyperlink" Target="http://ranger.uta.edu/~odell/Senior_Design_Document_Library/Senior_Design_Document_Library.html" TargetMode="External"/><Relationship Id="rId80" Type="http://schemas.openxmlformats.org/officeDocument/2006/relationships/hyperlink" Target="http://msdn.microsoft.com/en-us/library/czefa0ke(v=vs.71).aspx" TargetMode="External"/><Relationship Id="rId85" Type="http://schemas.openxmlformats.org/officeDocument/2006/relationships/hyperlink" Target="http://msdn.microsoft.com/en-us/library/czefa0ke(v=vs.71).aspx" TargetMode="External"/><Relationship Id="rId150" Type="http://schemas.openxmlformats.org/officeDocument/2006/relationships/hyperlink" Target="http://ranger.uta.edu/~odell/Senior_Design_Document_Library/Senior_Design_Document_Library.html" TargetMode="External"/><Relationship Id="rId155" Type="http://schemas.openxmlformats.org/officeDocument/2006/relationships/hyperlink" Target="http://ranger.uta.edu/~odell/Senior_Design_Document_Library/Senior_Design_Document_Library.html" TargetMode="External"/><Relationship Id="rId171" Type="http://schemas.openxmlformats.org/officeDocument/2006/relationships/hyperlink" Target="http://www.cpsc.gov/LIBRARY/FOIA/FOIA06/brief/part1115.pdf" TargetMode="External"/><Relationship Id="rId176" Type="http://schemas.openxmlformats.org/officeDocument/2006/relationships/hyperlink" Target="http://www.cpsc.gov/LIBRARY/FOIA/FOIA06/brief/part1115.pdf" TargetMode="External"/><Relationship Id="rId192" Type="http://schemas.openxmlformats.org/officeDocument/2006/relationships/theme" Target="theme/theme1.xml"/><Relationship Id="rId12" Type="http://schemas.openxmlformats.org/officeDocument/2006/relationships/hyperlink" Target="http://ranger.uta.edu/~odell/Senior_Design_Document_Library/Senior_Design_Document_Library.htm" TargetMode="External"/><Relationship Id="rId17" Type="http://schemas.openxmlformats.org/officeDocument/2006/relationships/hyperlink" Target="http://ranger.uta.edu/~odell/Senior_Design_Document_Library/Senior_Design_Document_Library.htm" TargetMode="External"/><Relationship Id="rId33" Type="http://schemas.openxmlformats.org/officeDocument/2006/relationships/hyperlink" Target="http://ranger.uta.edu/~odell/Senior_Design_Document_Library/Senior_Design_Document_Library.htm" TargetMode="External"/><Relationship Id="rId38" Type="http://schemas.openxmlformats.org/officeDocument/2006/relationships/hyperlink" Target="http://msdn.microsoft.com/en-us/library/czefa0ke(v=vs.71).aspx" TargetMode="External"/><Relationship Id="rId59" Type="http://schemas.openxmlformats.org/officeDocument/2006/relationships/hyperlink" Target="http://msdn.microsoft.com/en-us/library/czefa0ke(v=vs.71).aspx" TargetMode="External"/><Relationship Id="rId103" Type="http://schemas.openxmlformats.org/officeDocument/2006/relationships/hyperlink" Target="http://msdn.microsoft.com/en-us/library/czefa0ke(v=vs.71).aspx" TargetMode="External"/><Relationship Id="rId108" Type="http://schemas.openxmlformats.org/officeDocument/2006/relationships/hyperlink" Target="http://msdn.microsoft.com/en-us/library/czefa0ke(v=vs.71).aspx" TargetMode="External"/><Relationship Id="rId124" Type="http://schemas.openxmlformats.org/officeDocument/2006/relationships/hyperlink" Target="http://msdn.microsoft.com/en-us/library/czefa0ke(v=vs.71).aspx" TargetMode="External"/><Relationship Id="rId129" Type="http://schemas.openxmlformats.org/officeDocument/2006/relationships/hyperlink" Target="http://msdn.microsoft.com/en-us/library/czefa0ke(v=vs.71).aspx" TargetMode="External"/><Relationship Id="rId54" Type="http://schemas.openxmlformats.org/officeDocument/2006/relationships/hyperlink" Target="http://msdn.microsoft.com/en-us/library/czefa0ke(v=vs.71).aspx" TargetMode="External"/><Relationship Id="rId70" Type="http://schemas.openxmlformats.org/officeDocument/2006/relationships/hyperlink" Target="http://msdn.microsoft.com/en-us/library/czefa0ke(v=vs.71).aspx" TargetMode="External"/><Relationship Id="rId75" Type="http://schemas.openxmlformats.org/officeDocument/2006/relationships/hyperlink" Target="http://msdn.microsoft.com/en-us/library/czefa0ke(v=vs.71).aspx" TargetMode="External"/><Relationship Id="rId91" Type="http://schemas.openxmlformats.org/officeDocument/2006/relationships/hyperlink" Target="http://msdn.microsoft.com/en-us/library/czefa0ke(v=vs.71).aspx" TargetMode="External"/><Relationship Id="rId96" Type="http://schemas.openxmlformats.org/officeDocument/2006/relationships/hyperlink" Target="http://msdn.microsoft.com/en-us/library/czefa0ke(v=vs.71).aspx" TargetMode="External"/><Relationship Id="rId140" Type="http://schemas.openxmlformats.org/officeDocument/2006/relationships/hyperlink" Target="http://ranger.uta.edu/~odell/Senior_Design_Document_Library/Senior_Design_Document_Library.html" TargetMode="External"/><Relationship Id="rId145" Type="http://schemas.openxmlformats.org/officeDocument/2006/relationships/hyperlink" Target="http://ranger.uta.edu/~odell/Senior_Design_Document_Library/Senior_Design_Document_Library.html" TargetMode="External"/><Relationship Id="rId161" Type="http://schemas.openxmlformats.org/officeDocument/2006/relationships/hyperlink" Target="http://www.cpsc.gov/businfo/cpsa.pdf" TargetMode="External"/><Relationship Id="rId166" Type="http://schemas.openxmlformats.org/officeDocument/2006/relationships/hyperlink" Target="http://www.cpsc.gov/businfo/cpsa.pdf" TargetMode="External"/><Relationship Id="rId182" Type="http://schemas.openxmlformats.org/officeDocument/2006/relationships/hyperlink" Target="http://www.cpsc.gov/LIBRARY/FOIA/FOIA06/brief/part1115.pdf" TargetMode="External"/><Relationship Id="rId187" Type="http://schemas.openxmlformats.org/officeDocument/2006/relationships/hyperlink" Target="http://www.cpsc.gov/LIBRARY/FOIA/FOIA06/brief/part1115.pd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ranger.uta.edu/~odell/Senior_Design_Document_Library/Senior_Design_Document_Library.htm" TargetMode="External"/><Relationship Id="rId28" Type="http://schemas.openxmlformats.org/officeDocument/2006/relationships/hyperlink" Target="http://ranger.uta.edu/~odell/Senior_Design_Document_Library/Senior_Design_Document_Library.htm" TargetMode="External"/><Relationship Id="rId49" Type="http://schemas.openxmlformats.org/officeDocument/2006/relationships/hyperlink" Target="http://msdn.microsoft.com/en-us/library/czefa0ke(v=vs.71).aspx" TargetMode="External"/><Relationship Id="rId114" Type="http://schemas.openxmlformats.org/officeDocument/2006/relationships/hyperlink" Target="http://msdn.microsoft.com/en-us/library/czefa0ke(v=vs.71).aspx" TargetMode="External"/><Relationship Id="rId119" Type="http://schemas.openxmlformats.org/officeDocument/2006/relationships/hyperlink" Target="http://msdn.microsoft.com/en-us/library/czefa0ke(v=vs.71).aspx" TargetMode="External"/><Relationship Id="rId44" Type="http://schemas.openxmlformats.org/officeDocument/2006/relationships/hyperlink" Target="http://msdn.microsoft.com/en-us/library/czefa0ke(v=vs.71).aspx" TargetMode="External"/><Relationship Id="rId60" Type="http://schemas.openxmlformats.org/officeDocument/2006/relationships/image" Target="media/image2.jpeg"/><Relationship Id="rId65" Type="http://schemas.openxmlformats.org/officeDocument/2006/relationships/hyperlink" Target="http://msdn.microsoft.com/en-us/library/czefa0ke(v=vs.71).aspx" TargetMode="External"/><Relationship Id="rId81" Type="http://schemas.openxmlformats.org/officeDocument/2006/relationships/hyperlink" Target="http://msdn.microsoft.com/en-us/library/czefa0ke(v=vs.71).aspx" TargetMode="External"/><Relationship Id="rId86" Type="http://schemas.openxmlformats.org/officeDocument/2006/relationships/hyperlink" Target="http://msdn.microsoft.com/en-us/library/czefa0ke(v=vs.71).aspx" TargetMode="External"/><Relationship Id="rId130" Type="http://schemas.openxmlformats.org/officeDocument/2006/relationships/hyperlink" Target="http://ranger.uta.edu/~odell/Senior_Design_Document_Library/Senior_Design_Document_Library.html" TargetMode="External"/><Relationship Id="rId135" Type="http://schemas.openxmlformats.org/officeDocument/2006/relationships/hyperlink" Target="http://ranger.uta.edu/~odell/Senior_Design_Document_Library/Senior_Design_Document_Library.html" TargetMode="External"/><Relationship Id="rId151" Type="http://schemas.openxmlformats.org/officeDocument/2006/relationships/hyperlink" Target="http://ranger.uta.edu/~odell/Senior_Design_Document_Library/Senior_Design_Document_Library.html" TargetMode="External"/><Relationship Id="rId156" Type="http://schemas.openxmlformats.org/officeDocument/2006/relationships/hyperlink" Target="http://ranger.uta.edu/~odell/Senior_Design_Document_Library/Senior_Design_Document_Library.html" TargetMode="External"/><Relationship Id="rId177" Type="http://schemas.openxmlformats.org/officeDocument/2006/relationships/hyperlink" Target="http://www.cpsc.gov/LIBRARY/FOIA/FOIA06/brief/part1115.pdf" TargetMode="External"/><Relationship Id="rId172" Type="http://schemas.openxmlformats.org/officeDocument/2006/relationships/hyperlink" Target="http://www.cpsc.gov/LIBRARY/FOIA/FOIA06/brief/part1115.pdf" TargetMode="External"/><Relationship Id="rId13" Type="http://schemas.openxmlformats.org/officeDocument/2006/relationships/hyperlink" Target="http://ranger.uta.edu/~odell/Senior_Design_Document_Library/Senior_Design_Document_Library.htm" TargetMode="External"/><Relationship Id="rId18" Type="http://schemas.openxmlformats.org/officeDocument/2006/relationships/hyperlink" Target="http://ranger.uta.edu/~odell/Senior_Design_Document_Library/Senior_Design_Document_Library.htm" TargetMode="External"/><Relationship Id="rId39" Type="http://schemas.openxmlformats.org/officeDocument/2006/relationships/hyperlink" Target="http://msdn.microsoft.com/en-us/library/czefa0ke(v=vs.71).aspx" TargetMode="External"/><Relationship Id="rId109" Type="http://schemas.openxmlformats.org/officeDocument/2006/relationships/hyperlink" Target="http://msdn.microsoft.com/en-us/library/czefa0ke(v=vs.71).aspx" TargetMode="External"/><Relationship Id="rId34" Type="http://schemas.openxmlformats.org/officeDocument/2006/relationships/hyperlink" Target="http://ranger.uta.edu/~odell/Senior_Design_Document_Library/Senior_Design_Document_Library.htm" TargetMode="External"/><Relationship Id="rId50" Type="http://schemas.openxmlformats.org/officeDocument/2006/relationships/hyperlink" Target="http://msdn.microsoft.com/en-us/library/czefa0ke(v=vs.71).aspx" TargetMode="External"/><Relationship Id="rId55" Type="http://schemas.openxmlformats.org/officeDocument/2006/relationships/hyperlink" Target="http://msdn.microsoft.com/en-us/library/czefa0ke(v=vs.71).aspx" TargetMode="External"/><Relationship Id="rId76" Type="http://schemas.openxmlformats.org/officeDocument/2006/relationships/hyperlink" Target="http://msdn.microsoft.com/en-us/library/czefa0ke(v=vs.71).aspx" TargetMode="External"/><Relationship Id="rId97" Type="http://schemas.openxmlformats.org/officeDocument/2006/relationships/hyperlink" Target="http://msdn.microsoft.com/en-us/library/czefa0ke(v=vs.71).aspx" TargetMode="External"/><Relationship Id="rId104" Type="http://schemas.openxmlformats.org/officeDocument/2006/relationships/hyperlink" Target="http://msdn.microsoft.com/en-us/library/czefa0ke(v=vs.71).aspx" TargetMode="External"/><Relationship Id="rId120" Type="http://schemas.openxmlformats.org/officeDocument/2006/relationships/hyperlink" Target="http://msdn.microsoft.com/en-us/library/czefa0ke(v=vs.71).aspx" TargetMode="External"/><Relationship Id="rId125" Type="http://schemas.openxmlformats.org/officeDocument/2006/relationships/hyperlink" Target="http://msdn.microsoft.com/en-us/library/czefa0ke(v=vs.71).aspx" TargetMode="External"/><Relationship Id="rId141" Type="http://schemas.openxmlformats.org/officeDocument/2006/relationships/hyperlink" Target="http://ranger.uta.edu/~odell/Senior_Design_Document_Library/Senior_Design_Document_Library.html" TargetMode="External"/><Relationship Id="rId146" Type="http://schemas.openxmlformats.org/officeDocument/2006/relationships/hyperlink" Target="http://ranger.uta.edu/~odell/Senior_Design_Document_Library/Senior_Design_Document_Library.html" TargetMode="External"/><Relationship Id="rId167" Type="http://schemas.openxmlformats.org/officeDocument/2006/relationships/hyperlink" Target="http://www.cpsc.gov/businfo/cpsa.pdf" TargetMode="External"/><Relationship Id="rId188" Type="http://schemas.openxmlformats.org/officeDocument/2006/relationships/hyperlink" Target="http://www.cpsc.gov/LIBRARY/FOIA/FOIA06/brief/part1115.pdf" TargetMode="External"/><Relationship Id="rId7" Type="http://schemas.openxmlformats.org/officeDocument/2006/relationships/footnotes" Target="footnotes.xml"/><Relationship Id="rId71" Type="http://schemas.openxmlformats.org/officeDocument/2006/relationships/hyperlink" Target="http://msdn.microsoft.com/en-us/library/czefa0ke(v=vs.71).aspx" TargetMode="External"/><Relationship Id="rId92" Type="http://schemas.openxmlformats.org/officeDocument/2006/relationships/hyperlink" Target="http://msdn.microsoft.com/en-us/library/czefa0ke(v=vs.71).aspx" TargetMode="External"/><Relationship Id="rId162" Type="http://schemas.openxmlformats.org/officeDocument/2006/relationships/hyperlink" Target="http://www.cpsc.gov/businfo/cpsa.pdf" TargetMode="External"/><Relationship Id="rId183" Type="http://schemas.openxmlformats.org/officeDocument/2006/relationships/hyperlink" Target="http://www.cpsc.gov/LIBRARY/FOIA/FOIA06/brief/part1115.pdf" TargetMode="External"/><Relationship Id="rId2" Type="http://schemas.openxmlformats.org/officeDocument/2006/relationships/numbering" Target="numbering.xml"/><Relationship Id="rId29" Type="http://schemas.openxmlformats.org/officeDocument/2006/relationships/hyperlink" Target="http://ranger.uta.edu/~odell/Senior_Design_Document_Library/Senior_Design_Document_Library.htm" TargetMode="External"/><Relationship Id="rId24" Type="http://schemas.openxmlformats.org/officeDocument/2006/relationships/hyperlink" Target="http://ranger.uta.edu/~odell/Senior_Design_Document_Library/Senior_Design_Document_Library.htm" TargetMode="External"/><Relationship Id="rId40" Type="http://schemas.openxmlformats.org/officeDocument/2006/relationships/hyperlink" Target="http://msdn.microsoft.com/en-us/library/czefa0ke(v=vs.71).aspx" TargetMode="External"/><Relationship Id="rId45" Type="http://schemas.openxmlformats.org/officeDocument/2006/relationships/hyperlink" Target="http://msdn.microsoft.com/en-us/library/czefa0ke(v=vs.71).aspx" TargetMode="External"/><Relationship Id="rId66" Type="http://schemas.openxmlformats.org/officeDocument/2006/relationships/hyperlink" Target="http://msdn.microsoft.com/en-us/library/czefa0ke(v=vs.71).aspx" TargetMode="External"/><Relationship Id="rId87" Type="http://schemas.openxmlformats.org/officeDocument/2006/relationships/hyperlink" Target="http://msdn.microsoft.com/en-us/library/czefa0ke(v=vs.71).aspx" TargetMode="External"/><Relationship Id="rId110" Type="http://schemas.openxmlformats.org/officeDocument/2006/relationships/hyperlink" Target="http://msdn.microsoft.com/en-us/library/czefa0ke(v=vs.71).aspx" TargetMode="External"/><Relationship Id="rId115" Type="http://schemas.openxmlformats.org/officeDocument/2006/relationships/hyperlink" Target="http://msdn.microsoft.com/en-us/library/czefa0ke(v=vs.71).aspx" TargetMode="External"/><Relationship Id="rId131" Type="http://schemas.openxmlformats.org/officeDocument/2006/relationships/hyperlink" Target="http://ranger.uta.edu/~odell/Senior_Design_Document_Library/Senior_Design_Document_Library.html" TargetMode="External"/><Relationship Id="rId136" Type="http://schemas.openxmlformats.org/officeDocument/2006/relationships/hyperlink" Target="http://ranger.uta.edu/~odell/Senior_Design_Document_Library/Senior_Design_Document_Library.html" TargetMode="External"/><Relationship Id="rId157" Type="http://schemas.openxmlformats.org/officeDocument/2006/relationships/hyperlink" Target="http://www.cpsc.gov/businfo/cpsa.pdf" TargetMode="External"/><Relationship Id="rId178" Type="http://schemas.openxmlformats.org/officeDocument/2006/relationships/hyperlink" Target="http://www.cpsc.gov/LIBRARY/FOIA/FOIA06/brief/part1115.pdf" TargetMode="External"/><Relationship Id="rId61" Type="http://schemas.openxmlformats.org/officeDocument/2006/relationships/image" Target="media/image3.png"/><Relationship Id="rId82" Type="http://schemas.openxmlformats.org/officeDocument/2006/relationships/hyperlink" Target="http://msdn.microsoft.com/en-us/library/czefa0ke(v=vs.71).aspx" TargetMode="External"/><Relationship Id="rId152" Type="http://schemas.openxmlformats.org/officeDocument/2006/relationships/hyperlink" Target="http://ranger.uta.edu/~odell/Senior_Design_Document_Library/Senior_Design_Document_Library.html" TargetMode="External"/><Relationship Id="rId173" Type="http://schemas.openxmlformats.org/officeDocument/2006/relationships/hyperlink" Target="http://www.cpsc.gov/LIBRARY/FOIA/FOIA06/brief/part1115.pdf" TargetMode="External"/><Relationship Id="rId19" Type="http://schemas.openxmlformats.org/officeDocument/2006/relationships/hyperlink" Target="http://ranger.uta.edu/~odell/Senior_Design_Document_Library/Senior_Design_Document_Library.htm" TargetMode="External"/><Relationship Id="rId14" Type="http://schemas.openxmlformats.org/officeDocument/2006/relationships/hyperlink" Target="http://ranger.uta.edu/~odell/Senior_Design_Document_Library/Senior_Design_Document_Library.htm" TargetMode="External"/><Relationship Id="rId30" Type="http://schemas.openxmlformats.org/officeDocument/2006/relationships/hyperlink" Target="http://ranger.uta.edu/~odell/Senior_Design_Document_Library/Senior_Design_Document_Library.htm" TargetMode="External"/><Relationship Id="rId35" Type="http://schemas.openxmlformats.org/officeDocument/2006/relationships/hyperlink" Target="http://ranger.uta.edu/~odell/Senior_Design_Document_Library/Senior_Design_Document_Library.htm" TargetMode="External"/><Relationship Id="rId56" Type="http://schemas.openxmlformats.org/officeDocument/2006/relationships/hyperlink" Target="http://msdn.microsoft.com/en-us/library/czefa0ke(v=vs.71).aspx" TargetMode="External"/><Relationship Id="rId77" Type="http://schemas.openxmlformats.org/officeDocument/2006/relationships/hyperlink" Target="http://msdn.microsoft.com/en-us/library/czefa0ke(v=vs.71).aspx" TargetMode="External"/><Relationship Id="rId100" Type="http://schemas.openxmlformats.org/officeDocument/2006/relationships/hyperlink" Target="http://msdn.microsoft.com/en-us/library/czefa0ke(v=vs.71).aspx" TargetMode="External"/><Relationship Id="rId105" Type="http://schemas.openxmlformats.org/officeDocument/2006/relationships/hyperlink" Target="http://msdn.microsoft.com/en-us/library/czefa0ke(v=vs.71).aspx" TargetMode="External"/><Relationship Id="rId126" Type="http://schemas.openxmlformats.org/officeDocument/2006/relationships/hyperlink" Target="http://msdn.microsoft.com/en-us/library/czefa0ke(v=vs.71).aspx" TargetMode="External"/><Relationship Id="rId147" Type="http://schemas.openxmlformats.org/officeDocument/2006/relationships/hyperlink" Target="http://ranger.uta.edu/~odell/Senior_Design_Document_Library/Senior_Design_Document_Library.html" TargetMode="External"/><Relationship Id="rId168" Type="http://schemas.openxmlformats.org/officeDocument/2006/relationships/hyperlink" Target="http://www.cpsc.gov/businfo/cpsa.pdf" TargetMode="External"/><Relationship Id="rId8" Type="http://schemas.openxmlformats.org/officeDocument/2006/relationships/endnotes" Target="endnotes.xml"/><Relationship Id="rId51" Type="http://schemas.openxmlformats.org/officeDocument/2006/relationships/hyperlink" Target="http://msdn.microsoft.com/en-us/library/czefa0ke(v=vs.71).aspx" TargetMode="External"/><Relationship Id="rId72" Type="http://schemas.openxmlformats.org/officeDocument/2006/relationships/hyperlink" Target="http://msdn.microsoft.com/en-us/library/czefa0ke(v=vs.71).aspx" TargetMode="External"/><Relationship Id="rId93" Type="http://schemas.openxmlformats.org/officeDocument/2006/relationships/hyperlink" Target="http://msdn.microsoft.com/en-us/library/czefa0ke(v=vs.71).aspx" TargetMode="External"/><Relationship Id="rId98" Type="http://schemas.openxmlformats.org/officeDocument/2006/relationships/hyperlink" Target="http://msdn.microsoft.com/en-us/library/czefa0ke(v=vs.71).aspx" TargetMode="External"/><Relationship Id="rId121" Type="http://schemas.openxmlformats.org/officeDocument/2006/relationships/hyperlink" Target="http://msdn.microsoft.com/en-us/library/czefa0ke(v=vs.71).aspx" TargetMode="External"/><Relationship Id="rId142" Type="http://schemas.openxmlformats.org/officeDocument/2006/relationships/hyperlink" Target="http://ranger.uta.edu/~odell/Senior_Design_Document_Library/Senior_Design_Document_Library.html" TargetMode="External"/><Relationship Id="rId163" Type="http://schemas.openxmlformats.org/officeDocument/2006/relationships/hyperlink" Target="http://www.cpsc.gov/businfo/cpsa.pdf" TargetMode="External"/><Relationship Id="rId184" Type="http://schemas.openxmlformats.org/officeDocument/2006/relationships/hyperlink" Target="http://www.cpsc.gov/LIBRARY/FOIA/FOIA06/brief/part1115.pdf" TargetMode="External"/><Relationship Id="rId189"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ranger.uta.edu/~odell/Senior_Design_Document_Library/Senior_Design_Document_Library.htm" TargetMode="External"/><Relationship Id="rId46" Type="http://schemas.openxmlformats.org/officeDocument/2006/relationships/hyperlink" Target="http://msdn.microsoft.com/en-us/library/czefa0ke(v=vs.71).aspx" TargetMode="External"/><Relationship Id="rId67" Type="http://schemas.openxmlformats.org/officeDocument/2006/relationships/hyperlink" Target="http://msdn.microsoft.com/en-us/library/czefa0ke(v=vs.71).aspx" TargetMode="External"/><Relationship Id="rId116" Type="http://schemas.openxmlformats.org/officeDocument/2006/relationships/hyperlink" Target="http://msdn.microsoft.com/en-us/library/czefa0ke(v=vs.71).aspx" TargetMode="External"/><Relationship Id="rId137" Type="http://schemas.openxmlformats.org/officeDocument/2006/relationships/hyperlink" Target="http://ranger.uta.edu/~odell/Senior_Design_Document_Library/Senior_Design_Document_Library.html" TargetMode="External"/><Relationship Id="rId158" Type="http://schemas.openxmlformats.org/officeDocument/2006/relationships/hyperlink" Target="http://www.cpsc.gov/businfo/cpsa.pdf" TargetMode="External"/><Relationship Id="rId20" Type="http://schemas.openxmlformats.org/officeDocument/2006/relationships/hyperlink" Target="http://ranger.uta.edu/~odell/Senior_Design_Document_Library/Senior_Design_Document_Library.htm" TargetMode="External"/><Relationship Id="rId41" Type="http://schemas.openxmlformats.org/officeDocument/2006/relationships/hyperlink" Target="http://msdn.microsoft.com/en-us/library/czefa0ke(v=vs.71).aspx" TargetMode="External"/><Relationship Id="rId62" Type="http://schemas.openxmlformats.org/officeDocument/2006/relationships/hyperlink" Target="http://msdn.microsoft.com/en-us/library/czefa0ke(v=vs.71).aspx" TargetMode="External"/><Relationship Id="rId83" Type="http://schemas.openxmlformats.org/officeDocument/2006/relationships/hyperlink" Target="http://msdn.microsoft.com/en-us/library/czefa0ke(v=vs.71).aspx" TargetMode="External"/><Relationship Id="rId88" Type="http://schemas.openxmlformats.org/officeDocument/2006/relationships/hyperlink" Target="http://msdn.microsoft.com/en-us/library/czefa0ke(v=vs.71).aspx" TargetMode="External"/><Relationship Id="rId111" Type="http://schemas.openxmlformats.org/officeDocument/2006/relationships/hyperlink" Target="http://msdn.microsoft.com/en-us/library/czefa0ke(v=vs.71).aspx" TargetMode="External"/><Relationship Id="rId132" Type="http://schemas.openxmlformats.org/officeDocument/2006/relationships/hyperlink" Target="http://ranger.uta.edu/~odell/Senior_Design_Document_Library/Senior_Design_Document_Library.html" TargetMode="External"/><Relationship Id="rId153" Type="http://schemas.openxmlformats.org/officeDocument/2006/relationships/hyperlink" Target="http://ranger.uta.edu/~odell/Senior_Design_Document_Library/Senior_Design_Document_Library.html" TargetMode="External"/><Relationship Id="rId174" Type="http://schemas.openxmlformats.org/officeDocument/2006/relationships/hyperlink" Target="http://www.cpsc.gov/LIBRARY/FOIA/FOIA06/brief/part1115.pdf" TargetMode="External"/><Relationship Id="rId179" Type="http://schemas.openxmlformats.org/officeDocument/2006/relationships/hyperlink" Target="http://www.cpsc.gov/LIBRARY/FOIA/FOIA06/brief/part1115.pdf" TargetMode="External"/><Relationship Id="rId190" Type="http://schemas.openxmlformats.org/officeDocument/2006/relationships/footer" Target="footer1.xml"/><Relationship Id="rId15" Type="http://schemas.openxmlformats.org/officeDocument/2006/relationships/hyperlink" Target="http://ranger.uta.edu/~odell/Senior_Design_Document_Library/Senior_Design_Document_Library.htm" TargetMode="External"/><Relationship Id="rId36" Type="http://schemas.openxmlformats.org/officeDocument/2006/relationships/hyperlink" Target="http://ranger.uta.edu/~odell/Senior_Design_Document_Library/Senior_Design_Document_Library.htm" TargetMode="External"/><Relationship Id="rId57" Type="http://schemas.openxmlformats.org/officeDocument/2006/relationships/hyperlink" Target="http://msdn.microsoft.com/en-us/library/czefa0ke(v=vs.71).aspx" TargetMode="External"/><Relationship Id="rId106" Type="http://schemas.openxmlformats.org/officeDocument/2006/relationships/hyperlink" Target="http://msdn.microsoft.com/en-us/library/czefa0ke(v=vs.71).aspx" TargetMode="External"/><Relationship Id="rId127" Type="http://schemas.openxmlformats.org/officeDocument/2006/relationships/hyperlink" Target="http://msdn.microsoft.com/en-us/library/czefa0ke(v=vs.71).aspx" TargetMode="External"/><Relationship Id="rId10" Type="http://schemas.openxmlformats.org/officeDocument/2006/relationships/hyperlink" Target="http://ranger.uta.edu/~odell/Senior_Design_Document_Library/Senior_Design_Document_Library.htm" TargetMode="External"/><Relationship Id="rId31" Type="http://schemas.openxmlformats.org/officeDocument/2006/relationships/hyperlink" Target="http://ranger.uta.edu/~odell/Senior_Design_Document_Library/Senior_Design_Document_Library.htm" TargetMode="External"/><Relationship Id="rId52" Type="http://schemas.openxmlformats.org/officeDocument/2006/relationships/hyperlink" Target="http://msdn.microsoft.com/en-us/library/czefa0ke(v=vs.71).aspx" TargetMode="External"/><Relationship Id="rId73" Type="http://schemas.openxmlformats.org/officeDocument/2006/relationships/hyperlink" Target="http://msdn.microsoft.com/en-us/library/czefa0ke(v=vs.71).aspx" TargetMode="External"/><Relationship Id="rId78" Type="http://schemas.openxmlformats.org/officeDocument/2006/relationships/hyperlink" Target="http://msdn.microsoft.com/en-us/library/czefa0ke(v=vs.71).aspx" TargetMode="External"/><Relationship Id="rId94" Type="http://schemas.openxmlformats.org/officeDocument/2006/relationships/hyperlink" Target="http://msdn.microsoft.com/en-us/library/czefa0ke(v=vs.71).aspx" TargetMode="External"/><Relationship Id="rId99" Type="http://schemas.openxmlformats.org/officeDocument/2006/relationships/hyperlink" Target="http://msdn.microsoft.com/en-us/library/czefa0ke(v=vs.71).aspx" TargetMode="External"/><Relationship Id="rId101" Type="http://schemas.openxmlformats.org/officeDocument/2006/relationships/hyperlink" Target="http://msdn.microsoft.com/en-us/library/czefa0ke(v=vs.71).aspx" TargetMode="External"/><Relationship Id="rId122" Type="http://schemas.openxmlformats.org/officeDocument/2006/relationships/hyperlink" Target="http://msdn.microsoft.com/en-us/library/czefa0ke(v=vs.71).aspx" TargetMode="External"/><Relationship Id="rId143" Type="http://schemas.openxmlformats.org/officeDocument/2006/relationships/hyperlink" Target="http://ranger.uta.edu/~odell/Senior_Design_Document_Library/Senior_Design_Document_Library.html" TargetMode="External"/><Relationship Id="rId148" Type="http://schemas.openxmlformats.org/officeDocument/2006/relationships/hyperlink" Target="http://ranger.uta.edu/~odell/Senior_Design_Document_Library/Senior_Design_Document_Library.html" TargetMode="External"/><Relationship Id="rId164" Type="http://schemas.openxmlformats.org/officeDocument/2006/relationships/hyperlink" Target="http://www.cpsc.gov/businfo/cpsa.pdf" TargetMode="External"/><Relationship Id="rId169" Type="http://schemas.openxmlformats.org/officeDocument/2006/relationships/hyperlink" Target="http://www.cpsc.gov/businfo/cpsa.pdf" TargetMode="External"/><Relationship Id="rId185" Type="http://schemas.openxmlformats.org/officeDocument/2006/relationships/hyperlink" Target="http://www.cpsc.gov/LIBRARY/FOIA/FOIA06/brief/part1115.pdf"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http://www.cpsc.gov/LIBRARY/FOIA/FOIA06/brief/part11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B8E0C-32DE-49E3-BB48-8D2EF91D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82</Pages>
  <Words>13717</Words>
  <Characters>78189</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91723</CharactersWithSpaces>
  <SharedDoc>false</SharedDoc>
  <HLinks>
    <vt:vector size="1134" baseType="variant">
      <vt:variant>
        <vt:i4>5308486</vt:i4>
      </vt:variant>
      <vt:variant>
        <vt:i4>564</vt:i4>
      </vt:variant>
      <vt:variant>
        <vt:i4>0</vt:i4>
      </vt:variant>
      <vt:variant>
        <vt:i4>5</vt:i4>
      </vt:variant>
      <vt:variant>
        <vt:lpwstr>http://www.uta.edu/ra/oric/human/sops.htm</vt:lpwstr>
      </vt:variant>
      <vt:variant>
        <vt:lpwstr/>
      </vt:variant>
      <vt:variant>
        <vt:i4>5308486</vt:i4>
      </vt:variant>
      <vt:variant>
        <vt:i4>561</vt:i4>
      </vt:variant>
      <vt:variant>
        <vt:i4>0</vt:i4>
      </vt:variant>
      <vt:variant>
        <vt:i4>5</vt:i4>
      </vt:variant>
      <vt:variant>
        <vt:lpwstr>http://www.uta.edu/ra/oric/human/sops.htm</vt:lpwstr>
      </vt:variant>
      <vt:variant>
        <vt:lpwstr/>
      </vt:variant>
      <vt:variant>
        <vt:i4>5308486</vt:i4>
      </vt:variant>
      <vt:variant>
        <vt:i4>558</vt:i4>
      </vt:variant>
      <vt:variant>
        <vt:i4>0</vt:i4>
      </vt:variant>
      <vt:variant>
        <vt:i4>5</vt:i4>
      </vt:variant>
      <vt:variant>
        <vt:lpwstr>http://www.uta.edu/ra/oric/human/sops.htm</vt:lpwstr>
      </vt:variant>
      <vt:variant>
        <vt:lpwstr/>
      </vt:variant>
      <vt:variant>
        <vt:i4>5308486</vt:i4>
      </vt:variant>
      <vt:variant>
        <vt:i4>555</vt:i4>
      </vt:variant>
      <vt:variant>
        <vt:i4>0</vt:i4>
      </vt:variant>
      <vt:variant>
        <vt:i4>5</vt:i4>
      </vt:variant>
      <vt:variant>
        <vt:lpwstr>http://www.uta.edu/ra/oric/human/sops.htm</vt:lpwstr>
      </vt:variant>
      <vt:variant>
        <vt:lpwstr/>
      </vt:variant>
      <vt:variant>
        <vt:i4>5308486</vt:i4>
      </vt:variant>
      <vt:variant>
        <vt:i4>552</vt:i4>
      </vt:variant>
      <vt:variant>
        <vt:i4>0</vt:i4>
      </vt:variant>
      <vt:variant>
        <vt:i4>5</vt:i4>
      </vt:variant>
      <vt:variant>
        <vt:lpwstr>http://www.uta.edu/ra/oric/human/sops.htm</vt:lpwstr>
      </vt:variant>
      <vt:variant>
        <vt:lpwstr/>
      </vt:variant>
      <vt:variant>
        <vt:i4>5308486</vt:i4>
      </vt:variant>
      <vt:variant>
        <vt:i4>549</vt:i4>
      </vt:variant>
      <vt:variant>
        <vt:i4>0</vt:i4>
      </vt:variant>
      <vt:variant>
        <vt:i4>5</vt:i4>
      </vt:variant>
      <vt:variant>
        <vt:lpwstr>http://www.uta.edu/ra/oric/human/sops.htm</vt:lpwstr>
      </vt:variant>
      <vt:variant>
        <vt:lpwstr/>
      </vt:variant>
      <vt:variant>
        <vt:i4>5308486</vt:i4>
      </vt:variant>
      <vt:variant>
        <vt:i4>546</vt:i4>
      </vt:variant>
      <vt:variant>
        <vt:i4>0</vt:i4>
      </vt:variant>
      <vt:variant>
        <vt:i4>5</vt:i4>
      </vt:variant>
      <vt:variant>
        <vt:lpwstr>http://www.uta.edu/ra/oric/human/sops.htm</vt:lpwstr>
      </vt:variant>
      <vt:variant>
        <vt:lpwstr/>
      </vt:variant>
      <vt:variant>
        <vt:i4>5308486</vt:i4>
      </vt:variant>
      <vt:variant>
        <vt:i4>543</vt:i4>
      </vt:variant>
      <vt:variant>
        <vt:i4>0</vt:i4>
      </vt:variant>
      <vt:variant>
        <vt:i4>5</vt:i4>
      </vt:variant>
      <vt:variant>
        <vt:lpwstr>http://www.uta.edu/ra/oric/human/sops.htm</vt:lpwstr>
      </vt:variant>
      <vt:variant>
        <vt:lpwstr/>
      </vt:variant>
      <vt:variant>
        <vt:i4>5308486</vt:i4>
      </vt:variant>
      <vt:variant>
        <vt:i4>540</vt:i4>
      </vt:variant>
      <vt:variant>
        <vt:i4>0</vt:i4>
      </vt:variant>
      <vt:variant>
        <vt:i4>5</vt:i4>
      </vt:variant>
      <vt:variant>
        <vt:lpwstr>http://www.uta.edu/ra/oric/human/sops.htm</vt:lpwstr>
      </vt:variant>
      <vt:variant>
        <vt:lpwstr/>
      </vt:variant>
      <vt:variant>
        <vt:i4>5308486</vt:i4>
      </vt:variant>
      <vt:variant>
        <vt:i4>537</vt:i4>
      </vt:variant>
      <vt:variant>
        <vt:i4>0</vt:i4>
      </vt:variant>
      <vt:variant>
        <vt:i4>5</vt:i4>
      </vt:variant>
      <vt:variant>
        <vt:lpwstr>http://www.uta.edu/ra/oric/human/sops.htm</vt:lpwstr>
      </vt:variant>
      <vt:variant>
        <vt:lpwstr/>
      </vt:variant>
      <vt:variant>
        <vt:i4>5308486</vt:i4>
      </vt:variant>
      <vt:variant>
        <vt:i4>534</vt:i4>
      </vt:variant>
      <vt:variant>
        <vt:i4>0</vt:i4>
      </vt:variant>
      <vt:variant>
        <vt:i4>5</vt:i4>
      </vt:variant>
      <vt:variant>
        <vt:lpwstr>http://www.uta.edu/ra/oric/human/sops.htm</vt:lpwstr>
      </vt:variant>
      <vt:variant>
        <vt:lpwstr/>
      </vt:variant>
      <vt:variant>
        <vt:i4>5308486</vt:i4>
      </vt:variant>
      <vt:variant>
        <vt:i4>531</vt:i4>
      </vt:variant>
      <vt:variant>
        <vt:i4>0</vt:i4>
      </vt:variant>
      <vt:variant>
        <vt:i4>5</vt:i4>
      </vt:variant>
      <vt:variant>
        <vt:lpwstr>http://www.uta.edu/ra/oric/human/sops.htm</vt:lpwstr>
      </vt:variant>
      <vt:variant>
        <vt:lpwstr/>
      </vt:variant>
      <vt:variant>
        <vt:i4>5308486</vt:i4>
      </vt:variant>
      <vt:variant>
        <vt:i4>528</vt:i4>
      </vt:variant>
      <vt:variant>
        <vt:i4>0</vt:i4>
      </vt:variant>
      <vt:variant>
        <vt:i4>5</vt:i4>
      </vt:variant>
      <vt:variant>
        <vt:lpwstr>http://www.uta.edu/ra/oric/human/sops.htm</vt:lpwstr>
      </vt:variant>
      <vt:variant>
        <vt:lpwstr/>
      </vt:variant>
      <vt:variant>
        <vt:i4>5308486</vt:i4>
      </vt:variant>
      <vt:variant>
        <vt:i4>525</vt:i4>
      </vt:variant>
      <vt:variant>
        <vt:i4>0</vt:i4>
      </vt:variant>
      <vt:variant>
        <vt:i4>5</vt:i4>
      </vt:variant>
      <vt:variant>
        <vt:lpwstr>http://www.uta.edu/ra/oric/human/sops.htm</vt:lpwstr>
      </vt:variant>
      <vt:variant>
        <vt:lpwstr/>
      </vt:variant>
      <vt:variant>
        <vt:i4>5308486</vt:i4>
      </vt:variant>
      <vt:variant>
        <vt:i4>522</vt:i4>
      </vt:variant>
      <vt:variant>
        <vt:i4>0</vt:i4>
      </vt:variant>
      <vt:variant>
        <vt:i4>5</vt:i4>
      </vt:variant>
      <vt:variant>
        <vt:lpwstr>http://www.uta.edu/ra/oric/human/sops.htm</vt:lpwstr>
      </vt:variant>
      <vt:variant>
        <vt:lpwstr/>
      </vt:variant>
      <vt:variant>
        <vt:i4>5308486</vt:i4>
      </vt:variant>
      <vt:variant>
        <vt:i4>519</vt:i4>
      </vt:variant>
      <vt:variant>
        <vt:i4>0</vt:i4>
      </vt:variant>
      <vt:variant>
        <vt:i4>5</vt:i4>
      </vt:variant>
      <vt:variant>
        <vt:lpwstr>http://www.uta.edu/ra/oric/human/sops.htm</vt:lpwstr>
      </vt:variant>
      <vt:variant>
        <vt:lpwstr/>
      </vt:variant>
      <vt:variant>
        <vt:i4>5308486</vt:i4>
      </vt:variant>
      <vt:variant>
        <vt:i4>516</vt:i4>
      </vt:variant>
      <vt:variant>
        <vt:i4>0</vt:i4>
      </vt:variant>
      <vt:variant>
        <vt:i4>5</vt:i4>
      </vt:variant>
      <vt:variant>
        <vt:lpwstr>http://www.uta.edu/ra/oric/human/sops.htm</vt:lpwstr>
      </vt:variant>
      <vt:variant>
        <vt:lpwstr/>
      </vt:variant>
      <vt:variant>
        <vt:i4>2359348</vt:i4>
      </vt:variant>
      <vt:variant>
        <vt:i4>513</vt:i4>
      </vt:variant>
      <vt:variant>
        <vt:i4>0</vt:i4>
      </vt:variant>
      <vt:variant>
        <vt:i4>5</vt:i4>
      </vt:variant>
      <vt:variant>
        <vt:lpwstr>http://www.hhs.gov/ohrp/humansubjects/guidance/45cfr46.htm</vt:lpwstr>
      </vt:variant>
      <vt:variant>
        <vt:lpwstr/>
      </vt:variant>
      <vt:variant>
        <vt:i4>2359348</vt:i4>
      </vt:variant>
      <vt:variant>
        <vt:i4>510</vt:i4>
      </vt:variant>
      <vt:variant>
        <vt:i4>0</vt:i4>
      </vt:variant>
      <vt:variant>
        <vt:i4>5</vt:i4>
      </vt:variant>
      <vt:variant>
        <vt:lpwstr>http://www.hhs.gov/ohrp/humansubjects/guidance/45cfr46.htm</vt:lpwstr>
      </vt:variant>
      <vt:variant>
        <vt:lpwstr/>
      </vt:variant>
      <vt:variant>
        <vt:i4>2359348</vt:i4>
      </vt:variant>
      <vt:variant>
        <vt:i4>507</vt:i4>
      </vt:variant>
      <vt:variant>
        <vt:i4>0</vt:i4>
      </vt:variant>
      <vt:variant>
        <vt:i4>5</vt:i4>
      </vt:variant>
      <vt:variant>
        <vt:lpwstr>http://www.hhs.gov/ohrp/humansubjects/guidance/45cfr46.htm</vt:lpwstr>
      </vt:variant>
      <vt:variant>
        <vt:lpwstr/>
      </vt:variant>
      <vt:variant>
        <vt:i4>2359348</vt:i4>
      </vt:variant>
      <vt:variant>
        <vt:i4>504</vt:i4>
      </vt:variant>
      <vt:variant>
        <vt:i4>0</vt:i4>
      </vt:variant>
      <vt:variant>
        <vt:i4>5</vt:i4>
      </vt:variant>
      <vt:variant>
        <vt:lpwstr>http://www.hhs.gov/ohrp/humansubjects/guidance/45cfr46.htm</vt:lpwstr>
      </vt:variant>
      <vt:variant>
        <vt:lpwstr/>
      </vt:variant>
      <vt:variant>
        <vt:i4>2359348</vt:i4>
      </vt:variant>
      <vt:variant>
        <vt:i4>501</vt:i4>
      </vt:variant>
      <vt:variant>
        <vt:i4>0</vt:i4>
      </vt:variant>
      <vt:variant>
        <vt:i4>5</vt:i4>
      </vt:variant>
      <vt:variant>
        <vt:lpwstr>http://www.hhs.gov/ohrp/humansubjects/guidance/45cfr46.htm</vt:lpwstr>
      </vt:variant>
      <vt:variant>
        <vt:lpwstr/>
      </vt:variant>
      <vt:variant>
        <vt:i4>2359348</vt:i4>
      </vt:variant>
      <vt:variant>
        <vt:i4>498</vt:i4>
      </vt:variant>
      <vt:variant>
        <vt:i4>0</vt:i4>
      </vt:variant>
      <vt:variant>
        <vt:i4>5</vt:i4>
      </vt:variant>
      <vt:variant>
        <vt:lpwstr>http://www.hhs.gov/ohrp/humansubjects/guidance/45cfr46.htm</vt:lpwstr>
      </vt:variant>
      <vt:variant>
        <vt:lpwstr/>
      </vt:variant>
      <vt:variant>
        <vt:i4>2359348</vt:i4>
      </vt:variant>
      <vt:variant>
        <vt:i4>495</vt:i4>
      </vt:variant>
      <vt:variant>
        <vt:i4>0</vt:i4>
      </vt:variant>
      <vt:variant>
        <vt:i4>5</vt:i4>
      </vt:variant>
      <vt:variant>
        <vt:lpwstr>http://www.hhs.gov/ohrp/humansubjects/guidance/45cfr46.htm</vt:lpwstr>
      </vt:variant>
      <vt:variant>
        <vt:lpwstr/>
      </vt:variant>
      <vt:variant>
        <vt:i4>2359348</vt:i4>
      </vt:variant>
      <vt:variant>
        <vt:i4>492</vt:i4>
      </vt:variant>
      <vt:variant>
        <vt:i4>0</vt:i4>
      </vt:variant>
      <vt:variant>
        <vt:i4>5</vt:i4>
      </vt:variant>
      <vt:variant>
        <vt:lpwstr>http://www.hhs.gov/ohrp/humansubjects/guidance/45cfr46.htm</vt:lpwstr>
      </vt:variant>
      <vt:variant>
        <vt:lpwstr/>
      </vt:variant>
      <vt:variant>
        <vt:i4>2359348</vt:i4>
      </vt:variant>
      <vt:variant>
        <vt:i4>489</vt:i4>
      </vt:variant>
      <vt:variant>
        <vt:i4>0</vt:i4>
      </vt:variant>
      <vt:variant>
        <vt:i4>5</vt:i4>
      </vt:variant>
      <vt:variant>
        <vt:lpwstr>http://www.hhs.gov/ohrp/humansubjects/guidance/45cfr46.htm</vt:lpwstr>
      </vt:variant>
      <vt:variant>
        <vt:lpwstr/>
      </vt:variant>
      <vt:variant>
        <vt:i4>2359348</vt:i4>
      </vt:variant>
      <vt:variant>
        <vt:i4>486</vt:i4>
      </vt:variant>
      <vt:variant>
        <vt:i4>0</vt:i4>
      </vt:variant>
      <vt:variant>
        <vt:i4>5</vt:i4>
      </vt:variant>
      <vt:variant>
        <vt:lpwstr>http://www.hhs.gov/ohrp/humansubjects/guidance/45cfr46.htm</vt:lpwstr>
      </vt:variant>
      <vt:variant>
        <vt:lpwstr/>
      </vt:variant>
      <vt:variant>
        <vt:i4>2359348</vt:i4>
      </vt:variant>
      <vt:variant>
        <vt:i4>483</vt:i4>
      </vt:variant>
      <vt:variant>
        <vt:i4>0</vt:i4>
      </vt:variant>
      <vt:variant>
        <vt:i4>5</vt:i4>
      </vt:variant>
      <vt:variant>
        <vt:lpwstr>http://www.hhs.gov/ohrp/humansubjects/guidance/45cfr46.htm</vt:lpwstr>
      </vt:variant>
      <vt:variant>
        <vt:lpwstr/>
      </vt:variant>
      <vt:variant>
        <vt:i4>2359348</vt:i4>
      </vt:variant>
      <vt:variant>
        <vt:i4>480</vt:i4>
      </vt:variant>
      <vt:variant>
        <vt:i4>0</vt:i4>
      </vt:variant>
      <vt:variant>
        <vt:i4>5</vt:i4>
      </vt:variant>
      <vt:variant>
        <vt:lpwstr>http://www.hhs.gov/ohrp/humansubjects/guidance/45cfr46.htm</vt:lpwstr>
      </vt:variant>
      <vt:variant>
        <vt:lpwstr/>
      </vt:variant>
      <vt:variant>
        <vt:i4>2359348</vt:i4>
      </vt:variant>
      <vt:variant>
        <vt:i4>477</vt:i4>
      </vt:variant>
      <vt:variant>
        <vt:i4>0</vt:i4>
      </vt:variant>
      <vt:variant>
        <vt:i4>5</vt:i4>
      </vt:variant>
      <vt:variant>
        <vt:lpwstr>http://www.hhs.gov/ohrp/humansubjects/guidance/45cfr46.htm</vt:lpwstr>
      </vt:variant>
      <vt:variant>
        <vt:lpwstr/>
      </vt:variant>
      <vt:variant>
        <vt:i4>2359348</vt:i4>
      </vt:variant>
      <vt:variant>
        <vt:i4>474</vt:i4>
      </vt:variant>
      <vt:variant>
        <vt:i4>0</vt:i4>
      </vt:variant>
      <vt:variant>
        <vt:i4>5</vt:i4>
      </vt:variant>
      <vt:variant>
        <vt:lpwstr>http://www.hhs.gov/ohrp/humansubjects/guidance/45cfr46.htm</vt:lpwstr>
      </vt:variant>
      <vt:variant>
        <vt:lpwstr/>
      </vt:variant>
      <vt:variant>
        <vt:i4>2359348</vt:i4>
      </vt:variant>
      <vt:variant>
        <vt:i4>471</vt:i4>
      </vt:variant>
      <vt:variant>
        <vt:i4>0</vt:i4>
      </vt:variant>
      <vt:variant>
        <vt:i4>5</vt:i4>
      </vt:variant>
      <vt:variant>
        <vt:lpwstr>http://www.hhs.gov/ohrp/humansubjects/guidance/45cfr46.htm</vt:lpwstr>
      </vt:variant>
      <vt:variant>
        <vt:lpwstr/>
      </vt:variant>
      <vt:variant>
        <vt:i4>2359348</vt:i4>
      </vt:variant>
      <vt:variant>
        <vt:i4>468</vt:i4>
      </vt:variant>
      <vt:variant>
        <vt:i4>0</vt:i4>
      </vt:variant>
      <vt:variant>
        <vt:i4>5</vt:i4>
      </vt:variant>
      <vt:variant>
        <vt:lpwstr>http://www.hhs.gov/ohrp/humansubjects/guidance/45cfr46.htm</vt:lpwstr>
      </vt:variant>
      <vt:variant>
        <vt:lpwstr/>
      </vt:variant>
      <vt:variant>
        <vt:i4>2359348</vt:i4>
      </vt:variant>
      <vt:variant>
        <vt:i4>465</vt:i4>
      </vt:variant>
      <vt:variant>
        <vt:i4>0</vt:i4>
      </vt:variant>
      <vt:variant>
        <vt:i4>5</vt:i4>
      </vt:variant>
      <vt:variant>
        <vt:lpwstr>http://www.hhs.gov/ohrp/humansubjects/guidance/45cfr46.htm</vt:lpwstr>
      </vt:variant>
      <vt:variant>
        <vt:lpwstr/>
      </vt:variant>
      <vt:variant>
        <vt:i4>3276921</vt:i4>
      </vt:variant>
      <vt:variant>
        <vt:i4>462</vt:i4>
      </vt:variant>
      <vt:variant>
        <vt:i4>0</vt:i4>
      </vt:variant>
      <vt:variant>
        <vt:i4>5</vt:i4>
      </vt:variant>
      <vt:variant>
        <vt:lpwstr>http://www.cpsc.gov/LIBRARY/FOIA/FOIA06/brief/part1115.pdf</vt:lpwstr>
      </vt:variant>
      <vt:variant>
        <vt:lpwstr/>
      </vt:variant>
      <vt:variant>
        <vt:i4>3276921</vt:i4>
      </vt:variant>
      <vt:variant>
        <vt:i4>459</vt:i4>
      </vt:variant>
      <vt:variant>
        <vt:i4>0</vt:i4>
      </vt:variant>
      <vt:variant>
        <vt:i4>5</vt:i4>
      </vt:variant>
      <vt:variant>
        <vt:lpwstr>http://www.cpsc.gov/LIBRARY/FOIA/FOIA06/brief/part1115.pdf</vt:lpwstr>
      </vt:variant>
      <vt:variant>
        <vt:lpwstr/>
      </vt:variant>
      <vt:variant>
        <vt:i4>3276921</vt:i4>
      </vt:variant>
      <vt:variant>
        <vt:i4>456</vt:i4>
      </vt:variant>
      <vt:variant>
        <vt:i4>0</vt:i4>
      </vt:variant>
      <vt:variant>
        <vt:i4>5</vt:i4>
      </vt:variant>
      <vt:variant>
        <vt:lpwstr>http://www.cpsc.gov/LIBRARY/FOIA/FOIA06/brief/part1115.pdf</vt:lpwstr>
      </vt:variant>
      <vt:variant>
        <vt:lpwstr/>
      </vt:variant>
      <vt:variant>
        <vt:i4>3276921</vt:i4>
      </vt:variant>
      <vt:variant>
        <vt:i4>453</vt:i4>
      </vt:variant>
      <vt:variant>
        <vt:i4>0</vt:i4>
      </vt:variant>
      <vt:variant>
        <vt:i4>5</vt:i4>
      </vt:variant>
      <vt:variant>
        <vt:lpwstr>http://www.cpsc.gov/LIBRARY/FOIA/FOIA06/brief/part1115.pdf</vt:lpwstr>
      </vt:variant>
      <vt:variant>
        <vt:lpwstr/>
      </vt:variant>
      <vt:variant>
        <vt:i4>3276921</vt:i4>
      </vt:variant>
      <vt:variant>
        <vt:i4>450</vt:i4>
      </vt:variant>
      <vt:variant>
        <vt:i4>0</vt:i4>
      </vt:variant>
      <vt:variant>
        <vt:i4>5</vt:i4>
      </vt:variant>
      <vt:variant>
        <vt:lpwstr>http://www.cpsc.gov/LIBRARY/FOIA/FOIA06/brief/part1115.pdf</vt:lpwstr>
      </vt:variant>
      <vt:variant>
        <vt:lpwstr/>
      </vt:variant>
      <vt:variant>
        <vt:i4>3276921</vt:i4>
      </vt:variant>
      <vt:variant>
        <vt:i4>447</vt:i4>
      </vt:variant>
      <vt:variant>
        <vt:i4>0</vt:i4>
      </vt:variant>
      <vt:variant>
        <vt:i4>5</vt:i4>
      </vt:variant>
      <vt:variant>
        <vt:lpwstr>http://www.cpsc.gov/LIBRARY/FOIA/FOIA06/brief/part1115.pdf</vt:lpwstr>
      </vt:variant>
      <vt:variant>
        <vt:lpwstr/>
      </vt:variant>
      <vt:variant>
        <vt:i4>3276921</vt:i4>
      </vt:variant>
      <vt:variant>
        <vt:i4>444</vt:i4>
      </vt:variant>
      <vt:variant>
        <vt:i4>0</vt:i4>
      </vt:variant>
      <vt:variant>
        <vt:i4>5</vt:i4>
      </vt:variant>
      <vt:variant>
        <vt:lpwstr>http://www.cpsc.gov/LIBRARY/FOIA/FOIA06/brief/part1115.pdf</vt:lpwstr>
      </vt:variant>
      <vt:variant>
        <vt:lpwstr/>
      </vt:variant>
      <vt:variant>
        <vt:i4>3276921</vt:i4>
      </vt:variant>
      <vt:variant>
        <vt:i4>441</vt:i4>
      </vt:variant>
      <vt:variant>
        <vt:i4>0</vt:i4>
      </vt:variant>
      <vt:variant>
        <vt:i4>5</vt:i4>
      </vt:variant>
      <vt:variant>
        <vt:lpwstr>http://www.cpsc.gov/LIBRARY/FOIA/FOIA06/brief/part1115.pdf</vt:lpwstr>
      </vt:variant>
      <vt:variant>
        <vt:lpwstr/>
      </vt:variant>
      <vt:variant>
        <vt:i4>3276921</vt:i4>
      </vt:variant>
      <vt:variant>
        <vt:i4>438</vt:i4>
      </vt:variant>
      <vt:variant>
        <vt:i4>0</vt:i4>
      </vt:variant>
      <vt:variant>
        <vt:i4>5</vt:i4>
      </vt:variant>
      <vt:variant>
        <vt:lpwstr>http://www.cpsc.gov/LIBRARY/FOIA/FOIA06/brief/part1115.pdf</vt:lpwstr>
      </vt:variant>
      <vt:variant>
        <vt:lpwstr/>
      </vt:variant>
      <vt:variant>
        <vt:i4>3276921</vt:i4>
      </vt:variant>
      <vt:variant>
        <vt:i4>435</vt:i4>
      </vt:variant>
      <vt:variant>
        <vt:i4>0</vt:i4>
      </vt:variant>
      <vt:variant>
        <vt:i4>5</vt:i4>
      </vt:variant>
      <vt:variant>
        <vt:lpwstr>http://www.cpsc.gov/LIBRARY/FOIA/FOIA06/brief/part1115.pdf</vt:lpwstr>
      </vt:variant>
      <vt:variant>
        <vt:lpwstr/>
      </vt:variant>
      <vt:variant>
        <vt:i4>3276921</vt:i4>
      </vt:variant>
      <vt:variant>
        <vt:i4>432</vt:i4>
      </vt:variant>
      <vt:variant>
        <vt:i4>0</vt:i4>
      </vt:variant>
      <vt:variant>
        <vt:i4>5</vt:i4>
      </vt:variant>
      <vt:variant>
        <vt:lpwstr>http://www.cpsc.gov/LIBRARY/FOIA/FOIA06/brief/part1115.pdf</vt:lpwstr>
      </vt:variant>
      <vt:variant>
        <vt:lpwstr/>
      </vt:variant>
      <vt:variant>
        <vt:i4>3276921</vt:i4>
      </vt:variant>
      <vt:variant>
        <vt:i4>429</vt:i4>
      </vt:variant>
      <vt:variant>
        <vt:i4>0</vt:i4>
      </vt:variant>
      <vt:variant>
        <vt:i4>5</vt:i4>
      </vt:variant>
      <vt:variant>
        <vt:lpwstr>http://www.cpsc.gov/LIBRARY/FOIA/FOIA06/brief/part1115.pdf</vt:lpwstr>
      </vt:variant>
      <vt:variant>
        <vt:lpwstr/>
      </vt:variant>
      <vt:variant>
        <vt:i4>3276921</vt:i4>
      </vt:variant>
      <vt:variant>
        <vt:i4>426</vt:i4>
      </vt:variant>
      <vt:variant>
        <vt:i4>0</vt:i4>
      </vt:variant>
      <vt:variant>
        <vt:i4>5</vt:i4>
      </vt:variant>
      <vt:variant>
        <vt:lpwstr>http://www.cpsc.gov/LIBRARY/FOIA/FOIA06/brief/part1115.pdf</vt:lpwstr>
      </vt:variant>
      <vt:variant>
        <vt:lpwstr/>
      </vt:variant>
      <vt:variant>
        <vt:i4>3276921</vt:i4>
      </vt:variant>
      <vt:variant>
        <vt:i4>423</vt:i4>
      </vt:variant>
      <vt:variant>
        <vt:i4>0</vt:i4>
      </vt:variant>
      <vt:variant>
        <vt:i4>5</vt:i4>
      </vt:variant>
      <vt:variant>
        <vt:lpwstr>http://www.cpsc.gov/LIBRARY/FOIA/FOIA06/brief/part1115.pdf</vt:lpwstr>
      </vt:variant>
      <vt:variant>
        <vt:lpwstr/>
      </vt:variant>
      <vt:variant>
        <vt:i4>3276921</vt:i4>
      </vt:variant>
      <vt:variant>
        <vt:i4>420</vt:i4>
      </vt:variant>
      <vt:variant>
        <vt:i4>0</vt:i4>
      </vt:variant>
      <vt:variant>
        <vt:i4>5</vt:i4>
      </vt:variant>
      <vt:variant>
        <vt:lpwstr>http://www.cpsc.gov/LIBRARY/FOIA/FOIA06/brief/part1115.pdf</vt:lpwstr>
      </vt:variant>
      <vt:variant>
        <vt:lpwstr/>
      </vt:variant>
      <vt:variant>
        <vt:i4>3276921</vt:i4>
      </vt:variant>
      <vt:variant>
        <vt:i4>417</vt:i4>
      </vt:variant>
      <vt:variant>
        <vt:i4>0</vt:i4>
      </vt:variant>
      <vt:variant>
        <vt:i4>5</vt:i4>
      </vt:variant>
      <vt:variant>
        <vt:lpwstr>http://www.cpsc.gov/LIBRARY/FOIA/FOIA06/brief/part1115.pdf</vt:lpwstr>
      </vt:variant>
      <vt:variant>
        <vt:lpwstr/>
      </vt:variant>
      <vt:variant>
        <vt:i4>3276921</vt:i4>
      </vt:variant>
      <vt:variant>
        <vt:i4>414</vt:i4>
      </vt:variant>
      <vt:variant>
        <vt:i4>0</vt:i4>
      </vt:variant>
      <vt:variant>
        <vt:i4>5</vt:i4>
      </vt:variant>
      <vt:variant>
        <vt:lpwstr>http://www.cpsc.gov/LIBRARY/FOIA/FOIA06/brief/part1115.pdf</vt:lpwstr>
      </vt:variant>
      <vt:variant>
        <vt:lpwstr/>
      </vt:variant>
      <vt:variant>
        <vt:i4>3276921</vt:i4>
      </vt:variant>
      <vt:variant>
        <vt:i4>411</vt:i4>
      </vt:variant>
      <vt:variant>
        <vt:i4>0</vt:i4>
      </vt:variant>
      <vt:variant>
        <vt:i4>5</vt:i4>
      </vt:variant>
      <vt:variant>
        <vt:lpwstr>http://www.cpsc.gov/LIBRARY/FOIA/FOIA06/brief/part1115.pdf</vt:lpwstr>
      </vt:variant>
      <vt:variant>
        <vt:lpwstr/>
      </vt:variant>
      <vt:variant>
        <vt:i4>3276921</vt:i4>
      </vt:variant>
      <vt:variant>
        <vt:i4>408</vt:i4>
      </vt:variant>
      <vt:variant>
        <vt:i4>0</vt:i4>
      </vt:variant>
      <vt:variant>
        <vt:i4>5</vt:i4>
      </vt:variant>
      <vt:variant>
        <vt:lpwstr>http://www.cpsc.gov/LIBRARY/FOIA/FOIA06/brief/part1115.pdf</vt:lpwstr>
      </vt:variant>
      <vt:variant>
        <vt:lpwstr/>
      </vt:variant>
      <vt:variant>
        <vt:i4>458776</vt:i4>
      </vt:variant>
      <vt:variant>
        <vt:i4>405</vt:i4>
      </vt:variant>
      <vt:variant>
        <vt:i4>0</vt:i4>
      </vt:variant>
      <vt:variant>
        <vt:i4>5</vt:i4>
      </vt:variant>
      <vt:variant>
        <vt:lpwstr>http://www.cpsc.gov/businfo/cpsa.pdf</vt:lpwstr>
      </vt:variant>
      <vt:variant>
        <vt:lpwstr/>
      </vt:variant>
      <vt:variant>
        <vt:i4>458776</vt:i4>
      </vt:variant>
      <vt:variant>
        <vt:i4>402</vt:i4>
      </vt:variant>
      <vt:variant>
        <vt:i4>0</vt:i4>
      </vt:variant>
      <vt:variant>
        <vt:i4>5</vt:i4>
      </vt:variant>
      <vt:variant>
        <vt:lpwstr>http://www.cpsc.gov/businfo/cpsa.pdf</vt:lpwstr>
      </vt:variant>
      <vt:variant>
        <vt:lpwstr/>
      </vt:variant>
      <vt:variant>
        <vt:i4>458776</vt:i4>
      </vt:variant>
      <vt:variant>
        <vt:i4>399</vt:i4>
      </vt:variant>
      <vt:variant>
        <vt:i4>0</vt:i4>
      </vt:variant>
      <vt:variant>
        <vt:i4>5</vt:i4>
      </vt:variant>
      <vt:variant>
        <vt:lpwstr>http://www.cpsc.gov/businfo/cpsa.pdf</vt:lpwstr>
      </vt:variant>
      <vt:variant>
        <vt:lpwstr/>
      </vt:variant>
      <vt:variant>
        <vt:i4>458776</vt:i4>
      </vt:variant>
      <vt:variant>
        <vt:i4>396</vt:i4>
      </vt:variant>
      <vt:variant>
        <vt:i4>0</vt:i4>
      </vt:variant>
      <vt:variant>
        <vt:i4>5</vt:i4>
      </vt:variant>
      <vt:variant>
        <vt:lpwstr>http://www.cpsc.gov/businfo/cpsa.pdf</vt:lpwstr>
      </vt:variant>
      <vt:variant>
        <vt:lpwstr/>
      </vt:variant>
      <vt:variant>
        <vt:i4>458776</vt:i4>
      </vt:variant>
      <vt:variant>
        <vt:i4>393</vt:i4>
      </vt:variant>
      <vt:variant>
        <vt:i4>0</vt:i4>
      </vt:variant>
      <vt:variant>
        <vt:i4>5</vt:i4>
      </vt:variant>
      <vt:variant>
        <vt:lpwstr>http://www.cpsc.gov/businfo/cpsa.pdf</vt:lpwstr>
      </vt:variant>
      <vt:variant>
        <vt:lpwstr/>
      </vt:variant>
      <vt:variant>
        <vt:i4>458776</vt:i4>
      </vt:variant>
      <vt:variant>
        <vt:i4>390</vt:i4>
      </vt:variant>
      <vt:variant>
        <vt:i4>0</vt:i4>
      </vt:variant>
      <vt:variant>
        <vt:i4>5</vt:i4>
      </vt:variant>
      <vt:variant>
        <vt:lpwstr>http://www.cpsc.gov/businfo/cpsa.pdf</vt:lpwstr>
      </vt:variant>
      <vt:variant>
        <vt:lpwstr/>
      </vt:variant>
      <vt:variant>
        <vt:i4>458776</vt:i4>
      </vt:variant>
      <vt:variant>
        <vt:i4>387</vt:i4>
      </vt:variant>
      <vt:variant>
        <vt:i4>0</vt:i4>
      </vt:variant>
      <vt:variant>
        <vt:i4>5</vt:i4>
      </vt:variant>
      <vt:variant>
        <vt:lpwstr>http://www.cpsc.gov/businfo/cpsa.pdf</vt:lpwstr>
      </vt:variant>
      <vt:variant>
        <vt:lpwstr/>
      </vt:variant>
      <vt:variant>
        <vt:i4>458776</vt:i4>
      </vt:variant>
      <vt:variant>
        <vt:i4>384</vt:i4>
      </vt:variant>
      <vt:variant>
        <vt:i4>0</vt:i4>
      </vt:variant>
      <vt:variant>
        <vt:i4>5</vt:i4>
      </vt:variant>
      <vt:variant>
        <vt:lpwstr>http://www.cpsc.gov/businfo/cpsa.pdf</vt:lpwstr>
      </vt:variant>
      <vt:variant>
        <vt:lpwstr/>
      </vt:variant>
      <vt:variant>
        <vt:i4>458776</vt:i4>
      </vt:variant>
      <vt:variant>
        <vt:i4>381</vt:i4>
      </vt:variant>
      <vt:variant>
        <vt:i4>0</vt:i4>
      </vt:variant>
      <vt:variant>
        <vt:i4>5</vt:i4>
      </vt:variant>
      <vt:variant>
        <vt:lpwstr>http://www.cpsc.gov/businfo/cpsa.pdf</vt:lpwstr>
      </vt:variant>
      <vt:variant>
        <vt:lpwstr/>
      </vt:variant>
      <vt:variant>
        <vt:i4>458776</vt:i4>
      </vt:variant>
      <vt:variant>
        <vt:i4>378</vt:i4>
      </vt:variant>
      <vt:variant>
        <vt:i4>0</vt:i4>
      </vt:variant>
      <vt:variant>
        <vt:i4>5</vt:i4>
      </vt:variant>
      <vt:variant>
        <vt:lpwstr>http://www.cpsc.gov/businfo/cpsa.pdf</vt:lpwstr>
      </vt:variant>
      <vt:variant>
        <vt:lpwstr/>
      </vt:variant>
      <vt:variant>
        <vt:i4>458776</vt:i4>
      </vt:variant>
      <vt:variant>
        <vt:i4>375</vt:i4>
      </vt:variant>
      <vt:variant>
        <vt:i4>0</vt:i4>
      </vt:variant>
      <vt:variant>
        <vt:i4>5</vt:i4>
      </vt:variant>
      <vt:variant>
        <vt:lpwstr>http://www.cpsc.gov/businfo/cpsa.pdf</vt:lpwstr>
      </vt:variant>
      <vt:variant>
        <vt:lpwstr/>
      </vt:variant>
      <vt:variant>
        <vt:i4>458776</vt:i4>
      </vt:variant>
      <vt:variant>
        <vt:i4>372</vt:i4>
      </vt:variant>
      <vt:variant>
        <vt:i4>0</vt:i4>
      </vt:variant>
      <vt:variant>
        <vt:i4>5</vt:i4>
      </vt:variant>
      <vt:variant>
        <vt:lpwstr>http://www.cpsc.gov/businfo/cpsa.pdf</vt:lpwstr>
      </vt:variant>
      <vt:variant>
        <vt:lpwstr/>
      </vt:variant>
      <vt:variant>
        <vt:i4>458776</vt:i4>
      </vt:variant>
      <vt:variant>
        <vt:i4>369</vt:i4>
      </vt:variant>
      <vt:variant>
        <vt:i4>0</vt:i4>
      </vt:variant>
      <vt:variant>
        <vt:i4>5</vt:i4>
      </vt:variant>
      <vt:variant>
        <vt:lpwstr>http://www.cpsc.gov/businfo/cpsa.pdf</vt:lpwstr>
      </vt:variant>
      <vt:variant>
        <vt:lpwstr/>
      </vt:variant>
      <vt:variant>
        <vt:i4>1048651</vt:i4>
      </vt:variant>
      <vt:variant>
        <vt:i4>366</vt:i4>
      </vt:variant>
      <vt:variant>
        <vt:i4>0</vt:i4>
      </vt:variant>
      <vt:variant>
        <vt:i4>5</vt:i4>
      </vt:variant>
      <vt:variant>
        <vt:lpwstr>http://ranger.uta.edu/~odell/Senior_Design_Document_Library/Senior_Design_Document_Library.html</vt:lpwstr>
      </vt:variant>
      <vt:variant>
        <vt:lpwstr/>
      </vt:variant>
      <vt:variant>
        <vt:i4>1048651</vt:i4>
      </vt:variant>
      <vt:variant>
        <vt:i4>363</vt:i4>
      </vt:variant>
      <vt:variant>
        <vt:i4>0</vt:i4>
      </vt:variant>
      <vt:variant>
        <vt:i4>5</vt:i4>
      </vt:variant>
      <vt:variant>
        <vt:lpwstr>http://ranger.uta.edu/~odell/Senior_Design_Document_Library/Senior_Design_Document_Library.html</vt:lpwstr>
      </vt:variant>
      <vt:variant>
        <vt:lpwstr/>
      </vt:variant>
      <vt:variant>
        <vt:i4>1048651</vt:i4>
      </vt:variant>
      <vt:variant>
        <vt:i4>360</vt:i4>
      </vt:variant>
      <vt:variant>
        <vt:i4>0</vt:i4>
      </vt:variant>
      <vt:variant>
        <vt:i4>5</vt:i4>
      </vt:variant>
      <vt:variant>
        <vt:lpwstr>http://ranger.uta.edu/~odell/Senior_Design_Document_Library/Senior_Design_Document_Library.html</vt:lpwstr>
      </vt:variant>
      <vt:variant>
        <vt:lpwstr/>
      </vt:variant>
      <vt:variant>
        <vt:i4>1048651</vt:i4>
      </vt:variant>
      <vt:variant>
        <vt:i4>357</vt:i4>
      </vt:variant>
      <vt:variant>
        <vt:i4>0</vt:i4>
      </vt:variant>
      <vt:variant>
        <vt:i4>5</vt:i4>
      </vt:variant>
      <vt:variant>
        <vt:lpwstr>http://ranger.uta.edu/~odell/Senior_Design_Document_Library/Senior_Design_Document_Library.html</vt:lpwstr>
      </vt:variant>
      <vt:variant>
        <vt:lpwstr/>
      </vt:variant>
      <vt:variant>
        <vt:i4>1048651</vt:i4>
      </vt:variant>
      <vt:variant>
        <vt:i4>354</vt:i4>
      </vt:variant>
      <vt:variant>
        <vt:i4>0</vt:i4>
      </vt:variant>
      <vt:variant>
        <vt:i4>5</vt:i4>
      </vt:variant>
      <vt:variant>
        <vt:lpwstr>http://ranger.uta.edu/~odell/Senior_Design_Document_Library/Senior_Design_Document_Library.html</vt:lpwstr>
      </vt:variant>
      <vt:variant>
        <vt:lpwstr/>
      </vt:variant>
      <vt:variant>
        <vt:i4>1048651</vt:i4>
      </vt:variant>
      <vt:variant>
        <vt:i4>351</vt:i4>
      </vt:variant>
      <vt:variant>
        <vt:i4>0</vt:i4>
      </vt:variant>
      <vt:variant>
        <vt:i4>5</vt:i4>
      </vt:variant>
      <vt:variant>
        <vt:lpwstr>http://ranger.uta.edu/~odell/Senior_Design_Document_Library/Senior_Design_Document_Library.html</vt:lpwstr>
      </vt:variant>
      <vt:variant>
        <vt:lpwstr/>
      </vt:variant>
      <vt:variant>
        <vt:i4>1048651</vt:i4>
      </vt:variant>
      <vt:variant>
        <vt:i4>348</vt:i4>
      </vt:variant>
      <vt:variant>
        <vt:i4>0</vt:i4>
      </vt:variant>
      <vt:variant>
        <vt:i4>5</vt:i4>
      </vt:variant>
      <vt:variant>
        <vt:lpwstr>http://ranger.uta.edu/~odell/Senior_Design_Document_Library/Senior_Design_Document_Library.html</vt:lpwstr>
      </vt:variant>
      <vt:variant>
        <vt:lpwstr/>
      </vt:variant>
      <vt:variant>
        <vt:i4>1048651</vt:i4>
      </vt:variant>
      <vt:variant>
        <vt:i4>345</vt:i4>
      </vt:variant>
      <vt:variant>
        <vt:i4>0</vt:i4>
      </vt:variant>
      <vt:variant>
        <vt:i4>5</vt:i4>
      </vt:variant>
      <vt:variant>
        <vt:lpwstr>http://ranger.uta.edu/~odell/Senior_Design_Document_Library/Senior_Design_Document_Library.html</vt:lpwstr>
      </vt:variant>
      <vt:variant>
        <vt:lpwstr/>
      </vt:variant>
      <vt:variant>
        <vt:i4>1048651</vt:i4>
      </vt:variant>
      <vt:variant>
        <vt:i4>342</vt:i4>
      </vt:variant>
      <vt:variant>
        <vt:i4>0</vt:i4>
      </vt:variant>
      <vt:variant>
        <vt:i4>5</vt:i4>
      </vt:variant>
      <vt:variant>
        <vt:lpwstr>http://ranger.uta.edu/~odell/Senior_Design_Document_Library/Senior_Design_Document_Library.html</vt:lpwstr>
      </vt:variant>
      <vt:variant>
        <vt:lpwstr/>
      </vt:variant>
      <vt:variant>
        <vt:i4>1048651</vt:i4>
      </vt:variant>
      <vt:variant>
        <vt:i4>339</vt:i4>
      </vt:variant>
      <vt:variant>
        <vt:i4>0</vt:i4>
      </vt:variant>
      <vt:variant>
        <vt:i4>5</vt:i4>
      </vt:variant>
      <vt:variant>
        <vt:lpwstr>http://ranger.uta.edu/~odell/Senior_Design_Document_Library/Senior_Design_Document_Library.html</vt:lpwstr>
      </vt:variant>
      <vt:variant>
        <vt:lpwstr/>
      </vt:variant>
      <vt:variant>
        <vt:i4>1048651</vt:i4>
      </vt:variant>
      <vt:variant>
        <vt:i4>336</vt:i4>
      </vt:variant>
      <vt:variant>
        <vt:i4>0</vt:i4>
      </vt:variant>
      <vt:variant>
        <vt:i4>5</vt:i4>
      </vt:variant>
      <vt:variant>
        <vt:lpwstr>http://ranger.uta.edu/~odell/Senior_Design_Document_Library/Senior_Design_Document_Library.html</vt:lpwstr>
      </vt:variant>
      <vt:variant>
        <vt:lpwstr/>
      </vt:variant>
      <vt:variant>
        <vt:i4>1048651</vt:i4>
      </vt:variant>
      <vt:variant>
        <vt:i4>333</vt:i4>
      </vt:variant>
      <vt:variant>
        <vt:i4>0</vt:i4>
      </vt:variant>
      <vt:variant>
        <vt:i4>5</vt:i4>
      </vt:variant>
      <vt:variant>
        <vt:lpwstr>http://ranger.uta.edu/~odell/Senior_Design_Document_Library/Senior_Design_Document_Library.html</vt:lpwstr>
      </vt:variant>
      <vt:variant>
        <vt:lpwstr/>
      </vt:variant>
      <vt:variant>
        <vt:i4>1048651</vt:i4>
      </vt:variant>
      <vt:variant>
        <vt:i4>330</vt:i4>
      </vt:variant>
      <vt:variant>
        <vt:i4>0</vt:i4>
      </vt:variant>
      <vt:variant>
        <vt:i4>5</vt:i4>
      </vt:variant>
      <vt:variant>
        <vt:lpwstr>http://ranger.uta.edu/~odell/Senior_Design_Document_Library/Senior_Design_Document_Library.html</vt:lpwstr>
      </vt:variant>
      <vt:variant>
        <vt:lpwstr/>
      </vt:variant>
      <vt:variant>
        <vt:i4>1048651</vt:i4>
      </vt:variant>
      <vt:variant>
        <vt:i4>327</vt:i4>
      </vt:variant>
      <vt:variant>
        <vt:i4>0</vt:i4>
      </vt:variant>
      <vt:variant>
        <vt:i4>5</vt:i4>
      </vt:variant>
      <vt:variant>
        <vt:lpwstr>http://ranger.uta.edu/~odell/Senior_Design_Document_Library/Senior_Design_Document_Library.html</vt:lpwstr>
      </vt:variant>
      <vt:variant>
        <vt:lpwstr/>
      </vt:variant>
      <vt:variant>
        <vt:i4>1048651</vt:i4>
      </vt:variant>
      <vt:variant>
        <vt:i4>324</vt:i4>
      </vt:variant>
      <vt:variant>
        <vt:i4>0</vt:i4>
      </vt:variant>
      <vt:variant>
        <vt:i4>5</vt:i4>
      </vt:variant>
      <vt:variant>
        <vt:lpwstr>http://ranger.uta.edu/~odell/Senior_Design_Document_Library/Senior_Design_Document_Library.html</vt:lpwstr>
      </vt:variant>
      <vt:variant>
        <vt:lpwstr/>
      </vt:variant>
      <vt:variant>
        <vt:i4>1048651</vt:i4>
      </vt:variant>
      <vt:variant>
        <vt:i4>321</vt:i4>
      </vt:variant>
      <vt:variant>
        <vt:i4>0</vt:i4>
      </vt:variant>
      <vt:variant>
        <vt:i4>5</vt:i4>
      </vt:variant>
      <vt:variant>
        <vt:lpwstr>http://ranger.uta.edu/~odell/Senior_Design_Document_Library/Senior_Design_Document_Library.html</vt:lpwstr>
      </vt:variant>
      <vt:variant>
        <vt:lpwstr/>
      </vt:variant>
      <vt:variant>
        <vt:i4>1048651</vt:i4>
      </vt:variant>
      <vt:variant>
        <vt:i4>318</vt:i4>
      </vt:variant>
      <vt:variant>
        <vt:i4>0</vt:i4>
      </vt:variant>
      <vt:variant>
        <vt:i4>5</vt:i4>
      </vt:variant>
      <vt:variant>
        <vt:lpwstr>http://ranger.uta.edu/~odell/Senior_Design_Document_Library/Senior_Design_Document_Library.html</vt:lpwstr>
      </vt:variant>
      <vt:variant>
        <vt:lpwstr/>
      </vt:variant>
      <vt:variant>
        <vt:i4>1048651</vt:i4>
      </vt:variant>
      <vt:variant>
        <vt:i4>315</vt:i4>
      </vt:variant>
      <vt:variant>
        <vt:i4>0</vt:i4>
      </vt:variant>
      <vt:variant>
        <vt:i4>5</vt:i4>
      </vt:variant>
      <vt:variant>
        <vt:lpwstr>http://ranger.uta.edu/~odell/Senior_Design_Document_Library/Senior_Design_Document_Library.html</vt:lpwstr>
      </vt:variant>
      <vt:variant>
        <vt:lpwstr/>
      </vt:variant>
      <vt:variant>
        <vt:i4>1048651</vt:i4>
      </vt:variant>
      <vt:variant>
        <vt:i4>312</vt:i4>
      </vt:variant>
      <vt:variant>
        <vt:i4>0</vt:i4>
      </vt:variant>
      <vt:variant>
        <vt:i4>5</vt:i4>
      </vt:variant>
      <vt:variant>
        <vt:lpwstr>http://ranger.uta.edu/~odell/Senior_Design_Document_Library/Senior_Design_Document_Library.html</vt:lpwstr>
      </vt:variant>
      <vt:variant>
        <vt:lpwstr/>
      </vt:variant>
      <vt:variant>
        <vt:i4>1048651</vt:i4>
      </vt:variant>
      <vt:variant>
        <vt:i4>309</vt:i4>
      </vt:variant>
      <vt:variant>
        <vt:i4>0</vt:i4>
      </vt:variant>
      <vt:variant>
        <vt:i4>5</vt:i4>
      </vt:variant>
      <vt:variant>
        <vt:lpwstr>http://ranger.uta.edu/~odell/Senior_Design_Document_Library/Senior_Design_Document_Library.html</vt:lpwstr>
      </vt:variant>
      <vt:variant>
        <vt:lpwstr/>
      </vt:variant>
      <vt:variant>
        <vt:i4>1048651</vt:i4>
      </vt:variant>
      <vt:variant>
        <vt:i4>306</vt:i4>
      </vt:variant>
      <vt:variant>
        <vt:i4>0</vt:i4>
      </vt:variant>
      <vt:variant>
        <vt:i4>5</vt:i4>
      </vt:variant>
      <vt:variant>
        <vt:lpwstr>http://ranger.uta.edu/~odell/Senior_Design_Document_Library/Senior_Design_Document_Library.html</vt:lpwstr>
      </vt:variant>
      <vt:variant>
        <vt:lpwstr/>
      </vt:variant>
      <vt:variant>
        <vt:i4>1048651</vt:i4>
      </vt:variant>
      <vt:variant>
        <vt:i4>303</vt:i4>
      </vt:variant>
      <vt:variant>
        <vt:i4>0</vt:i4>
      </vt:variant>
      <vt:variant>
        <vt:i4>5</vt:i4>
      </vt:variant>
      <vt:variant>
        <vt:lpwstr>http://ranger.uta.edu/~odell/Senior_Design_Document_Library/Senior_Design_Document_Library.html</vt:lpwstr>
      </vt:variant>
      <vt:variant>
        <vt:lpwstr/>
      </vt:variant>
      <vt:variant>
        <vt:i4>1048651</vt:i4>
      </vt:variant>
      <vt:variant>
        <vt:i4>300</vt:i4>
      </vt:variant>
      <vt:variant>
        <vt:i4>0</vt:i4>
      </vt:variant>
      <vt:variant>
        <vt:i4>5</vt:i4>
      </vt:variant>
      <vt:variant>
        <vt:lpwstr>http://ranger.uta.edu/~odell/Senior_Design_Document_Library/Senior_Design_Document_Library.html</vt:lpwstr>
      </vt:variant>
      <vt:variant>
        <vt:lpwstr/>
      </vt:variant>
      <vt:variant>
        <vt:i4>1048651</vt:i4>
      </vt:variant>
      <vt:variant>
        <vt:i4>297</vt:i4>
      </vt:variant>
      <vt:variant>
        <vt:i4>0</vt:i4>
      </vt:variant>
      <vt:variant>
        <vt:i4>5</vt:i4>
      </vt:variant>
      <vt:variant>
        <vt:lpwstr>http://ranger.uta.edu/~odell/Senior_Design_Document_Library/Senior_Design_Document_Library.html</vt:lpwstr>
      </vt:variant>
      <vt:variant>
        <vt:lpwstr/>
      </vt:variant>
      <vt:variant>
        <vt:i4>1048651</vt:i4>
      </vt:variant>
      <vt:variant>
        <vt:i4>294</vt:i4>
      </vt:variant>
      <vt:variant>
        <vt:i4>0</vt:i4>
      </vt:variant>
      <vt:variant>
        <vt:i4>5</vt:i4>
      </vt:variant>
      <vt:variant>
        <vt:lpwstr>http://ranger.uta.edu/~odell/Senior_Design_Document_Library/Senior_Design_Document_Library.html</vt:lpwstr>
      </vt:variant>
      <vt:variant>
        <vt:lpwstr/>
      </vt:variant>
      <vt:variant>
        <vt:i4>1048651</vt:i4>
      </vt:variant>
      <vt:variant>
        <vt:i4>291</vt:i4>
      </vt:variant>
      <vt:variant>
        <vt:i4>0</vt:i4>
      </vt:variant>
      <vt:variant>
        <vt:i4>5</vt:i4>
      </vt:variant>
      <vt:variant>
        <vt:lpwstr>http://ranger.uta.edu/~odell/Senior_Design_Document_Library/Senior_Design_Document_Library.html</vt:lpwstr>
      </vt:variant>
      <vt:variant>
        <vt:lpwstr/>
      </vt:variant>
      <vt:variant>
        <vt:i4>1048651</vt:i4>
      </vt:variant>
      <vt:variant>
        <vt:i4>288</vt:i4>
      </vt:variant>
      <vt:variant>
        <vt:i4>0</vt:i4>
      </vt:variant>
      <vt:variant>
        <vt:i4>5</vt:i4>
      </vt:variant>
      <vt:variant>
        <vt:lpwstr>http://ranger.uta.edu/~odell/Senior_Design_Document_Library/Senior_Design_Document_Library.html</vt:lpwstr>
      </vt:variant>
      <vt:variant>
        <vt:lpwstr/>
      </vt:variant>
      <vt:variant>
        <vt:i4>7143464</vt:i4>
      </vt:variant>
      <vt:variant>
        <vt:i4>285</vt:i4>
      </vt:variant>
      <vt:variant>
        <vt:i4>0</vt:i4>
      </vt:variant>
      <vt:variant>
        <vt:i4>5</vt:i4>
      </vt:variant>
      <vt:variant>
        <vt:lpwstr>http://msdn.microsoft.com/en-us/library/czefa0ke(v=vs.71).aspx</vt:lpwstr>
      </vt:variant>
      <vt:variant>
        <vt:lpwstr/>
      </vt:variant>
      <vt:variant>
        <vt:i4>7143464</vt:i4>
      </vt:variant>
      <vt:variant>
        <vt:i4>282</vt:i4>
      </vt:variant>
      <vt:variant>
        <vt:i4>0</vt:i4>
      </vt:variant>
      <vt:variant>
        <vt:i4>5</vt:i4>
      </vt:variant>
      <vt:variant>
        <vt:lpwstr>http://msdn.microsoft.com/en-us/library/czefa0ke(v=vs.71).aspx</vt:lpwstr>
      </vt:variant>
      <vt:variant>
        <vt:lpwstr/>
      </vt:variant>
      <vt:variant>
        <vt:i4>7143464</vt:i4>
      </vt:variant>
      <vt:variant>
        <vt:i4>279</vt:i4>
      </vt:variant>
      <vt:variant>
        <vt:i4>0</vt:i4>
      </vt:variant>
      <vt:variant>
        <vt:i4>5</vt:i4>
      </vt:variant>
      <vt:variant>
        <vt:lpwstr>http://msdn.microsoft.com/en-us/library/czefa0ke(v=vs.71).aspx</vt:lpwstr>
      </vt:variant>
      <vt:variant>
        <vt:lpwstr/>
      </vt:variant>
      <vt:variant>
        <vt:i4>7143464</vt:i4>
      </vt:variant>
      <vt:variant>
        <vt:i4>276</vt:i4>
      </vt:variant>
      <vt:variant>
        <vt:i4>0</vt:i4>
      </vt:variant>
      <vt:variant>
        <vt:i4>5</vt:i4>
      </vt:variant>
      <vt:variant>
        <vt:lpwstr>http://msdn.microsoft.com/en-us/library/czefa0ke(v=vs.71).aspx</vt:lpwstr>
      </vt:variant>
      <vt:variant>
        <vt:lpwstr/>
      </vt:variant>
      <vt:variant>
        <vt:i4>7143464</vt:i4>
      </vt:variant>
      <vt:variant>
        <vt:i4>273</vt:i4>
      </vt:variant>
      <vt:variant>
        <vt:i4>0</vt:i4>
      </vt:variant>
      <vt:variant>
        <vt:i4>5</vt:i4>
      </vt:variant>
      <vt:variant>
        <vt:lpwstr>http://msdn.microsoft.com/en-us/library/czefa0ke(v=vs.71).aspx</vt:lpwstr>
      </vt:variant>
      <vt:variant>
        <vt:lpwstr/>
      </vt:variant>
      <vt:variant>
        <vt:i4>7143464</vt:i4>
      </vt:variant>
      <vt:variant>
        <vt:i4>270</vt:i4>
      </vt:variant>
      <vt:variant>
        <vt:i4>0</vt:i4>
      </vt:variant>
      <vt:variant>
        <vt:i4>5</vt:i4>
      </vt:variant>
      <vt:variant>
        <vt:lpwstr>http://msdn.microsoft.com/en-us/library/czefa0ke(v=vs.71).aspx</vt:lpwstr>
      </vt:variant>
      <vt:variant>
        <vt:lpwstr/>
      </vt:variant>
      <vt:variant>
        <vt:i4>7143464</vt:i4>
      </vt:variant>
      <vt:variant>
        <vt:i4>267</vt:i4>
      </vt:variant>
      <vt:variant>
        <vt:i4>0</vt:i4>
      </vt:variant>
      <vt:variant>
        <vt:i4>5</vt:i4>
      </vt:variant>
      <vt:variant>
        <vt:lpwstr>http://msdn.microsoft.com/en-us/library/czefa0ke(v=vs.71).aspx</vt:lpwstr>
      </vt:variant>
      <vt:variant>
        <vt:lpwstr/>
      </vt:variant>
      <vt:variant>
        <vt:i4>7143464</vt:i4>
      </vt:variant>
      <vt:variant>
        <vt:i4>264</vt:i4>
      </vt:variant>
      <vt:variant>
        <vt:i4>0</vt:i4>
      </vt:variant>
      <vt:variant>
        <vt:i4>5</vt:i4>
      </vt:variant>
      <vt:variant>
        <vt:lpwstr>http://msdn.microsoft.com/en-us/library/czefa0ke(v=vs.71).aspx</vt:lpwstr>
      </vt:variant>
      <vt:variant>
        <vt:lpwstr/>
      </vt:variant>
      <vt:variant>
        <vt:i4>7143464</vt:i4>
      </vt:variant>
      <vt:variant>
        <vt:i4>261</vt:i4>
      </vt:variant>
      <vt:variant>
        <vt:i4>0</vt:i4>
      </vt:variant>
      <vt:variant>
        <vt:i4>5</vt:i4>
      </vt:variant>
      <vt:variant>
        <vt:lpwstr>http://msdn.microsoft.com/en-us/library/czefa0ke(v=vs.71).aspx</vt:lpwstr>
      </vt:variant>
      <vt:variant>
        <vt:lpwstr/>
      </vt:variant>
      <vt:variant>
        <vt:i4>7143464</vt:i4>
      </vt:variant>
      <vt:variant>
        <vt:i4>258</vt:i4>
      </vt:variant>
      <vt:variant>
        <vt:i4>0</vt:i4>
      </vt:variant>
      <vt:variant>
        <vt:i4>5</vt:i4>
      </vt:variant>
      <vt:variant>
        <vt:lpwstr>http://msdn.microsoft.com/en-us/library/czefa0ke(v=vs.71).aspx</vt:lpwstr>
      </vt:variant>
      <vt:variant>
        <vt:lpwstr/>
      </vt:variant>
      <vt:variant>
        <vt:i4>7143464</vt:i4>
      </vt:variant>
      <vt:variant>
        <vt:i4>255</vt:i4>
      </vt:variant>
      <vt:variant>
        <vt:i4>0</vt:i4>
      </vt:variant>
      <vt:variant>
        <vt:i4>5</vt:i4>
      </vt:variant>
      <vt:variant>
        <vt:lpwstr>http://msdn.microsoft.com/en-us/library/czefa0ke(v=vs.71).aspx</vt:lpwstr>
      </vt:variant>
      <vt:variant>
        <vt:lpwstr/>
      </vt:variant>
      <vt:variant>
        <vt:i4>7143464</vt:i4>
      </vt:variant>
      <vt:variant>
        <vt:i4>252</vt:i4>
      </vt:variant>
      <vt:variant>
        <vt:i4>0</vt:i4>
      </vt:variant>
      <vt:variant>
        <vt:i4>5</vt:i4>
      </vt:variant>
      <vt:variant>
        <vt:lpwstr>http://msdn.microsoft.com/en-us/library/czefa0ke(v=vs.71).aspx</vt:lpwstr>
      </vt:variant>
      <vt:variant>
        <vt:lpwstr/>
      </vt:variant>
      <vt:variant>
        <vt:i4>7143464</vt:i4>
      </vt:variant>
      <vt:variant>
        <vt:i4>249</vt:i4>
      </vt:variant>
      <vt:variant>
        <vt:i4>0</vt:i4>
      </vt:variant>
      <vt:variant>
        <vt:i4>5</vt:i4>
      </vt:variant>
      <vt:variant>
        <vt:lpwstr>http://msdn.microsoft.com/en-us/library/czefa0ke(v=vs.71).aspx</vt:lpwstr>
      </vt:variant>
      <vt:variant>
        <vt:lpwstr/>
      </vt:variant>
      <vt:variant>
        <vt:i4>7143464</vt:i4>
      </vt:variant>
      <vt:variant>
        <vt:i4>246</vt:i4>
      </vt:variant>
      <vt:variant>
        <vt:i4>0</vt:i4>
      </vt:variant>
      <vt:variant>
        <vt:i4>5</vt:i4>
      </vt:variant>
      <vt:variant>
        <vt:lpwstr>http://msdn.microsoft.com/en-us/library/czefa0ke(v=vs.71).aspx</vt:lpwstr>
      </vt:variant>
      <vt:variant>
        <vt:lpwstr/>
      </vt:variant>
      <vt:variant>
        <vt:i4>7143464</vt:i4>
      </vt:variant>
      <vt:variant>
        <vt:i4>243</vt:i4>
      </vt:variant>
      <vt:variant>
        <vt:i4>0</vt:i4>
      </vt:variant>
      <vt:variant>
        <vt:i4>5</vt:i4>
      </vt:variant>
      <vt:variant>
        <vt:lpwstr>http://msdn.microsoft.com/en-us/library/czefa0ke(v=vs.71).aspx</vt:lpwstr>
      </vt:variant>
      <vt:variant>
        <vt:lpwstr/>
      </vt:variant>
      <vt:variant>
        <vt:i4>7143464</vt:i4>
      </vt:variant>
      <vt:variant>
        <vt:i4>240</vt:i4>
      </vt:variant>
      <vt:variant>
        <vt:i4>0</vt:i4>
      </vt:variant>
      <vt:variant>
        <vt:i4>5</vt:i4>
      </vt:variant>
      <vt:variant>
        <vt:lpwstr>http://msdn.microsoft.com/en-us/library/czefa0ke(v=vs.71).aspx</vt:lpwstr>
      </vt:variant>
      <vt:variant>
        <vt:lpwstr/>
      </vt:variant>
      <vt:variant>
        <vt:i4>7143464</vt:i4>
      </vt:variant>
      <vt:variant>
        <vt:i4>237</vt:i4>
      </vt:variant>
      <vt:variant>
        <vt:i4>0</vt:i4>
      </vt:variant>
      <vt:variant>
        <vt:i4>5</vt:i4>
      </vt:variant>
      <vt:variant>
        <vt:lpwstr>http://msdn.microsoft.com/en-us/library/czefa0ke(v=vs.71).aspx</vt:lpwstr>
      </vt:variant>
      <vt:variant>
        <vt:lpwstr/>
      </vt:variant>
      <vt:variant>
        <vt:i4>7143464</vt:i4>
      </vt:variant>
      <vt:variant>
        <vt:i4>234</vt:i4>
      </vt:variant>
      <vt:variant>
        <vt:i4>0</vt:i4>
      </vt:variant>
      <vt:variant>
        <vt:i4>5</vt:i4>
      </vt:variant>
      <vt:variant>
        <vt:lpwstr>http://msdn.microsoft.com/en-us/library/czefa0ke(v=vs.71).aspx</vt:lpwstr>
      </vt:variant>
      <vt:variant>
        <vt:lpwstr/>
      </vt:variant>
      <vt:variant>
        <vt:i4>7143464</vt:i4>
      </vt:variant>
      <vt:variant>
        <vt:i4>231</vt:i4>
      </vt:variant>
      <vt:variant>
        <vt:i4>0</vt:i4>
      </vt:variant>
      <vt:variant>
        <vt:i4>5</vt:i4>
      </vt:variant>
      <vt:variant>
        <vt:lpwstr>http://msdn.microsoft.com/en-us/library/czefa0ke(v=vs.71).aspx</vt:lpwstr>
      </vt:variant>
      <vt:variant>
        <vt:lpwstr/>
      </vt:variant>
      <vt:variant>
        <vt:i4>7143464</vt:i4>
      </vt:variant>
      <vt:variant>
        <vt:i4>228</vt:i4>
      </vt:variant>
      <vt:variant>
        <vt:i4>0</vt:i4>
      </vt:variant>
      <vt:variant>
        <vt:i4>5</vt:i4>
      </vt:variant>
      <vt:variant>
        <vt:lpwstr>http://msdn.microsoft.com/en-us/library/czefa0ke(v=vs.71).aspx</vt:lpwstr>
      </vt:variant>
      <vt:variant>
        <vt:lpwstr/>
      </vt:variant>
      <vt:variant>
        <vt:i4>7143464</vt:i4>
      </vt:variant>
      <vt:variant>
        <vt:i4>225</vt:i4>
      </vt:variant>
      <vt:variant>
        <vt:i4>0</vt:i4>
      </vt:variant>
      <vt:variant>
        <vt:i4>5</vt:i4>
      </vt:variant>
      <vt:variant>
        <vt:lpwstr>http://msdn.microsoft.com/en-us/library/czefa0ke(v=vs.71).aspx</vt:lpwstr>
      </vt:variant>
      <vt:variant>
        <vt:lpwstr/>
      </vt:variant>
      <vt:variant>
        <vt:i4>7143464</vt:i4>
      </vt:variant>
      <vt:variant>
        <vt:i4>222</vt:i4>
      </vt:variant>
      <vt:variant>
        <vt:i4>0</vt:i4>
      </vt:variant>
      <vt:variant>
        <vt:i4>5</vt:i4>
      </vt:variant>
      <vt:variant>
        <vt:lpwstr>http://msdn.microsoft.com/en-us/library/czefa0ke(v=vs.71).aspx</vt:lpwstr>
      </vt:variant>
      <vt:variant>
        <vt:lpwstr/>
      </vt:variant>
      <vt:variant>
        <vt:i4>7143464</vt:i4>
      </vt:variant>
      <vt:variant>
        <vt:i4>219</vt:i4>
      </vt:variant>
      <vt:variant>
        <vt:i4>0</vt:i4>
      </vt:variant>
      <vt:variant>
        <vt:i4>5</vt:i4>
      </vt:variant>
      <vt:variant>
        <vt:lpwstr>http://msdn.microsoft.com/en-us/library/czefa0ke(v=vs.71).aspx</vt:lpwstr>
      </vt:variant>
      <vt:variant>
        <vt:lpwstr/>
      </vt:variant>
      <vt:variant>
        <vt:i4>7143464</vt:i4>
      </vt:variant>
      <vt:variant>
        <vt:i4>216</vt:i4>
      </vt:variant>
      <vt:variant>
        <vt:i4>0</vt:i4>
      </vt:variant>
      <vt:variant>
        <vt:i4>5</vt:i4>
      </vt:variant>
      <vt:variant>
        <vt:lpwstr>http://msdn.microsoft.com/en-us/library/czefa0ke(v=vs.71).aspx</vt:lpwstr>
      </vt:variant>
      <vt:variant>
        <vt:lpwstr/>
      </vt:variant>
      <vt:variant>
        <vt:i4>7143464</vt:i4>
      </vt:variant>
      <vt:variant>
        <vt:i4>213</vt:i4>
      </vt:variant>
      <vt:variant>
        <vt:i4>0</vt:i4>
      </vt:variant>
      <vt:variant>
        <vt:i4>5</vt:i4>
      </vt:variant>
      <vt:variant>
        <vt:lpwstr>http://msdn.microsoft.com/en-us/library/czefa0ke(v=vs.71).aspx</vt:lpwstr>
      </vt:variant>
      <vt:variant>
        <vt:lpwstr/>
      </vt:variant>
      <vt:variant>
        <vt:i4>7143464</vt:i4>
      </vt:variant>
      <vt:variant>
        <vt:i4>210</vt:i4>
      </vt:variant>
      <vt:variant>
        <vt:i4>0</vt:i4>
      </vt:variant>
      <vt:variant>
        <vt:i4>5</vt:i4>
      </vt:variant>
      <vt:variant>
        <vt:lpwstr>http://msdn.microsoft.com/en-us/library/czefa0ke(v=vs.71).aspx</vt:lpwstr>
      </vt:variant>
      <vt:variant>
        <vt:lpwstr/>
      </vt:variant>
      <vt:variant>
        <vt:i4>7143464</vt:i4>
      </vt:variant>
      <vt:variant>
        <vt:i4>207</vt:i4>
      </vt:variant>
      <vt:variant>
        <vt:i4>0</vt:i4>
      </vt:variant>
      <vt:variant>
        <vt:i4>5</vt:i4>
      </vt:variant>
      <vt:variant>
        <vt:lpwstr>http://msdn.microsoft.com/en-us/library/czefa0ke(v=vs.71).aspx</vt:lpwstr>
      </vt:variant>
      <vt:variant>
        <vt:lpwstr/>
      </vt:variant>
      <vt:variant>
        <vt:i4>7143464</vt:i4>
      </vt:variant>
      <vt:variant>
        <vt:i4>204</vt:i4>
      </vt:variant>
      <vt:variant>
        <vt:i4>0</vt:i4>
      </vt:variant>
      <vt:variant>
        <vt:i4>5</vt:i4>
      </vt:variant>
      <vt:variant>
        <vt:lpwstr>http://msdn.microsoft.com/en-us/library/czefa0ke(v=vs.71).aspx</vt:lpwstr>
      </vt:variant>
      <vt:variant>
        <vt:lpwstr/>
      </vt:variant>
      <vt:variant>
        <vt:i4>7143464</vt:i4>
      </vt:variant>
      <vt:variant>
        <vt:i4>201</vt:i4>
      </vt:variant>
      <vt:variant>
        <vt:i4>0</vt:i4>
      </vt:variant>
      <vt:variant>
        <vt:i4>5</vt:i4>
      </vt:variant>
      <vt:variant>
        <vt:lpwstr>http://msdn.microsoft.com/en-us/library/czefa0ke(v=vs.71).aspx</vt:lpwstr>
      </vt:variant>
      <vt:variant>
        <vt:lpwstr/>
      </vt:variant>
      <vt:variant>
        <vt:i4>7143464</vt:i4>
      </vt:variant>
      <vt:variant>
        <vt:i4>198</vt:i4>
      </vt:variant>
      <vt:variant>
        <vt:i4>0</vt:i4>
      </vt:variant>
      <vt:variant>
        <vt:i4>5</vt:i4>
      </vt:variant>
      <vt:variant>
        <vt:lpwstr>http://msdn.microsoft.com/en-us/library/czefa0ke(v=vs.71).aspx</vt:lpwstr>
      </vt:variant>
      <vt:variant>
        <vt:lpwstr/>
      </vt:variant>
      <vt:variant>
        <vt:i4>7143464</vt:i4>
      </vt:variant>
      <vt:variant>
        <vt:i4>195</vt:i4>
      </vt:variant>
      <vt:variant>
        <vt:i4>0</vt:i4>
      </vt:variant>
      <vt:variant>
        <vt:i4>5</vt:i4>
      </vt:variant>
      <vt:variant>
        <vt:lpwstr>http://msdn.microsoft.com/en-us/library/czefa0ke(v=vs.71).aspx</vt:lpwstr>
      </vt:variant>
      <vt:variant>
        <vt:lpwstr/>
      </vt:variant>
      <vt:variant>
        <vt:i4>7143464</vt:i4>
      </vt:variant>
      <vt:variant>
        <vt:i4>192</vt:i4>
      </vt:variant>
      <vt:variant>
        <vt:i4>0</vt:i4>
      </vt:variant>
      <vt:variant>
        <vt:i4>5</vt:i4>
      </vt:variant>
      <vt:variant>
        <vt:lpwstr>http://msdn.microsoft.com/en-us/library/czefa0ke(v=vs.71).aspx</vt:lpwstr>
      </vt:variant>
      <vt:variant>
        <vt:lpwstr/>
      </vt:variant>
      <vt:variant>
        <vt:i4>7143464</vt:i4>
      </vt:variant>
      <vt:variant>
        <vt:i4>189</vt:i4>
      </vt:variant>
      <vt:variant>
        <vt:i4>0</vt:i4>
      </vt:variant>
      <vt:variant>
        <vt:i4>5</vt:i4>
      </vt:variant>
      <vt:variant>
        <vt:lpwstr>http://msdn.microsoft.com/en-us/library/czefa0ke(v=vs.71).aspx</vt:lpwstr>
      </vt:variant>
      <vt:variant>
        <vt:lpwstr/>
      </vt:variant>
      <vt:variant>
        <vt:i4>7143464</vt:i4>
      </vt:variant>
      <vt:variant>
        <vt:i4>186</vt:i4>
      </vt:variant>
      <vt:variant>
        <vt:i4>0</vt:i4>
      </vt:variant>
      <vt:variant>
        <vt:i4>5</vt:i4>
      </vt:variant>
      <vt:variant>
        <vt:lpwstr>http://msdn.microsoft.com/en-us/library/czefa0ke(v=vs.71).aspx</vt:lpwstr>
      </vt:variant>
      <vt:variant>
        <vt:lpwstr/>
      </vt:variant>
      <vt:variant>
        <vt:i4>7143464</vt:i4>
      </vt:variant>
      <vt:variant>
        <vt:i4>183</vt:i4>
      </vt:variant>
      <vt:variant>
        <vt:i4>0</vt:i4>
      </vt:variant>
      <vt:variant>
        <vt:i4>5</vt:i4>
      </vt:variant>
      <vt:variant>
        <vt:lpwstr>http://msdn.microsoft.com/en-us/library/czefa0ke(v=vs.71).aspx</vt:lpwstr>
      </vt:variant>
      <vt:variant>
        <vt:lpwstr/>
      </vt:variant>
      <vt:variant>
        <vt:i4>7143464</vt:i4>
      </vt:variant>
      <vt:variant>
        <vt:i4>180</vt:i4>
      </vt:variant>
      <vt:variant>
        <vt:i4>0</vt:i4>
      </vt:variant>
      <vt:variant>
        <vt:i4>5</vt:i4>
      </vt:variant>
      <vt:variant>
        <vt:lpwstr>http://msdn.microsoft.com/en-us/library/czefa0ke(v=vs.71).aspx</vt:lpwstr>
      </vt:variant>
      <vt:variant>
        <vt:lpwstr/>
      </vt:variant>
      <vt:variant>
        <vt:i4>7143464</vt:i4>
      </vt:variant>
      <vt:variant>
        <vt:i4>177</vt:i4>
      </vt:variant>
      <vt:variant>
        <vt:i4>0</vt:i4>
      </vt:variant>
      <vt:variant>
        <vt:i4>5</vt:i4>
      </vt:variant>
      <vt:variant>
        <vt:lpwstr>http://msdn.microsoft.com/en-us/library/czefa0ke(v=vs.71).aspx</vt:lpwstr>
      </vt:variant>
      <vt:variant>
        <vt:lpwstr/>
      </vt:variant>
      <vt:variant>
        <vt:i4>7143464</vt:i4>
      </vt:variant>
      <vt:variant>
        <vt:i4>174</vt:i4>
      </vt:variant>
      <vt:variant>
        <vt:i4>0</vt:i4>
      </vt:variant>
      <vt:variant>
        <vt:i4>5</vt:i4>
      </vt:variant>
      <vt:variant>
        <vt:lpwstr>http://msdn.microsoft.com/en-us/library/czefa0ke(v=vs.71).aspx</vt:lpwstr>
      </vt:variant>
      <vt:variant>
        <vt:lpwstr/>
      </vt:variant>
      <vt:variant>
        <vt:i4>7143464</vt:i4>
      </vt:variant>
      <vt:variant>
        <vt:i4>171</vt:i4>
      </vt:variant>
      <vt:variant>
        <vt:i4>0</vt:i4>
      </vt:variant>
      <vt:variant>
        <vt:i4>5</vt:i4>
      </vt:variant>
      <vt:variant>
        <vt:lpwstr>http://msdn.microsoft.com/en-us/library/czefa0ke(v=vs.71).aspx</vt:lpwstr>
      </vt:variant>
      <vt:variant>
        <vt:lpwstr/>
      </vt:variant>
      <vt:variant>
        <vt:i4>7143464</vt:i4>
      </vt:variant>
      <vt:variant>
        <vt:i4>168</vt:i4>
      </vt:variant>
      <vt:variant>
        <vt:i4>0</vt:i4>
      </vt:variant>
      <vt:variant>
        <vt:i4>5</vt:i4>
      </vt:variant>
      <vt:variant>
        <vt:lpwstr>http://msdn.microsoft.com/en-us/library/czefa0ke(v=vs.71).aspx</vt:lpwstr>
      </vt:variant>
      <vt:variant>
        <vt:lpwstr/>
      </vt:variant>
      <vt:variant>
        <vt:i4>7143464</vt:i4>
      </vt:variant>
      <vt:variant>
        <vt:i4>165</vt:i4>
      </vt:variant>
      <vt:variant>
        <vt:i4>0</vt:i4>
      </vt:variant>
      <vt:variant>
        <vt:i4>5</vt:i4>
      </vt:variant>
      <vt:variant>
        <vt:lpwstr>http://msdn.microsoft.com/en-us/library/czefa0ke(v=vs.71).aspx</vt:lpwstr>
      </vt:variant>
      <vt:variant>
        <vt:lpwstr/>
      </vt:variant>
      <vt:variant>
        <vt:i4>7143464</vt:i4>
      </vt:variant>
      <vt:variant>
        <vt:i4>162</vt:i4>
      </vt:variant>
      <vt:variant>
        <vt:i4>0</vt:i4>
      </vt:variant>
      <vt:variant>
        <vt:i4>5</vt:i4>
      </vt:variant>
      <vt:variant>
        <vt:lpwstr>http://msdn.microsoft.com/en-us/library/czefa0ke(v=vs.71).aspx</vt:lpwstr>
      </vt:variant>
      <vt:variant>
        <vt:lpwstr/>
      </vt:variant>
      <vt:variant>
        <vt:i4>7143464</vt:i4>
      </vt:variant>
      <vt:variant>
        <vt:i4>159</vt:i4>
      </vt:variant>
      <vt:variant>
        <vt:i4>0</vt:i4>
      </vt:variant>
      <vt:variant>
        <vt:i4>5</vt:i4>
      </vt:variant>
      <vt:variant>
        <vt:lpwstr>http://msdn.microsoft.com/en-us/library/czefa0ke(v=vs.71).aspx</vt:lpwstr>
      </vt:variant>
      <vt:variant>
        <vt:lpwstr/>
      </vt:variant>
      <vt:variant>
        <vt:i4>7143464</vt:i4>
      </vt:variant>
      <vt:variant>
        <vt:i4>156</vt:i4>
      </vt:variant>
      <vt:variant>
        <vt:i4>0</vt:i4>
      </vt:variant>
      <vt:variant>
        <vt:i4>5</vt:i4>
      </vt:variant>
      <vt:variant>
        <vt:lpwstr>http://msdn.microsoft.com/en-us/library/czefa0ke(v=vs.71).aspx</vt:lpwstr>
      </vt:variant>
      <vt:variant>
        <vt:lpwstr/>
      </vt:variant>
      <vt:variant>
        <vt:i4>7143464</vt:i4>
      </vt:variant>
      <vt:variant>
        <vt:i4>153</vt:i4>
      </vt:variant>
      <vt:variant>
        <vt:i4>0</vt:i4>
      </vt:variant>
      <vt:variant>
        <vt:i4>5</vt:i4>
      </vt:variant>
      <vt:variant>
        <vt:lpwstr>http://msdn.microsoft.com/en-us/library/czefa0ke(v=vs.71).aspx</vt:lpwstr>
      </vt:variant>
      <vt:variant>
        <vt:lpwstr/>
      </vt:variant>
      <vt:variant>
        <vt:i4>7143464</vt:i4>
      </vt:variant>
      <vt:variant>
        <vt:i4>150</vt:i4>
      </vt:variant>
      <vt:variant>
        <vt:i4>0</vt:i4>
      </vt:variant>
      <vt:variant>
        <vt:i4>5</vt:i4>
      </vt:variant>
      <vt:variant>
        <vt:lpwstr>http://msdn.microsoft.com/en-us/library/czefa0ke(v=vs.71).aspx</vt:lpwstr>
      </vt:variant>
      <vt:variant>
        <vt:lpwstr/>
      </vt:variant>
      <vt:variant>
        <vt:i4>7143464</vt:i4>
      </vt:variant>
      <vt:variant>
        <vt:i4>147</vt:i4>
      </vt:variant>
      <vt:variant>
        <vt:i4>0</vt:i4>
      </vt:variant>
      <vt:variant>
        <vt:i4>5</vt:i4>
      </vt:variant>
      <vt:variant>
        <vt:lpwstr>http://msdn.microsoft.com/en-us/library/czefa0ke(v=vs.71).aspx</vt:lpwstr>
      </vt:variant>
      <vt:variant>
        <vt:lpwstr/>
      </vt:variant>
      <vt:variant>
        <vt:i4>7143464</vt:i4>
      </vt:variant>
      <vt:variant>
        <vt:i4>144</vt:i4>
      </vt:variant>
      <vt:variant>
        <vt:i4>0</vt:i4>
      </vt:variant>
      <vt:variant>
        <vt:i4>5</vt:i4>
      </vt:variant>
      <vt:variant>
        <vt:lpwstr>http://msdn.microsoft.com/en-us/library/czefa0ke(v=vs.71).aspx</vt:lpwstr>
      </vt:variant>
      <vt:variant>
        <vt:lpwstr/>
      </vt:variant>
      <vt:variant>
        <vt:i4>7143464</vt:i4>
      </vt:variant>
      <vt:variant>
        <vt:i4>141</vt:i4>
      </vt:variant>
      <vt:variant>
        <vt:i4>0</vt:i4>
      </vt:variant>
      <vt:variant>
        <vt:i4>5</vt:i4>
      </vt:variant>
      <vt:variant>
        <vt:lpwstr>http://msdn.microsoft.com/en-us/library/czefa0ke(v=vs.71).aspx</vt:lpwstr>
      </vt:variant>
      <vt:variant>
        <vt:lpwstr/>
      </vt:variant>
      <vt:variant>
        <vt:i4>7143464</vt:i4>
      </vt:variant>
      <vt:variant>
        <vt:i4>138</vt:i4>
      </vt:variant>
      <vt:variant>
        <vt:i4>0</vt:i4>
      </vt:variant>
      <vt:variant>
        <vt:i4>5</vt:i4>
      </vt:variant>
      <vt:variant>
        <vt:lpwstr>http://msdn.microsoft.com/en-us/library/czefa0ke(v=vs.71).aspx</vt:lpwstr>
      </vt:variant>
      <vt:variant>
        <vt:lpwstr/>
      </vt:variant>
      <vt:variant>
        <vt:i4>7143464</vt:i4>
      </vt:variant>
      <vt:variant>
        <vt:i4>135</vt:i4>
      </vt:variant>
      <vt:variant>
        <vt:i4>0</vt:i4>
      </vt:variant>
      <vt:variant>
        <vt:i4>5</vt:i4>
      </vt:variant>
      <vt:variant>
        <vt:lpwstr>http://msdn.microsoft.com/en-us/library/czefa0ke(v=vs.71).aspx</vt:lpwstr>
      </vt:variant>
      <vt:variant>
        <vt:lpwstr/>
      </vt:variant>
      <vt:variant>
        <vt:i4>7143464</vt:i4>
      </vt:variant>
      <vt:variant>
        <vt:i4>132</vt:i4>
      </vt:variant>
      <vt:variant>
        <vt:i4>0</vt:i4>
      </vt:variant>
      <vt:variant>
        <vt:i4>5</vt:i4>
      </vt:variant>
      <vt:variant>
        <vt:lpwstr>http://msdn.microsoft.com/en-us/library/czefa0ke(v=vs.71).aspx</vt:lpwstr>
      </vt:variant>
      <vt:variant>
        <vt:lpwstr/>
      </vt:variant>
      <vt:variant>
        <vt:i4>7143464</vt:i4>
      </vt:variant>
      <vt:variant>
        <vt:i4>129</vt:i4>
      </vt:variant>
      <vt:variant>
        <vt:i4>0</vt:i4>
      </vt:variant>
      <vt:variant>
        <vt:i4>5</vt:i4>
      </vt:variant>
      <vt:variant>
        <vt:lpwstr>http://msdn.microsoft.com/en-us/library/czefa0ke(v=vs.71).aspx</vt:lpwstr>
      </vt:variant>
      <vt:variant>
        <vt:lpwstr/>
      </vt:variant>
      <vt:variant>
        <vt:i4>7143464</vt:i4>
      </vt:variant>
      <vt:variant>
        <vt:i4>126</vt:i4>
      </vt:variant>
      <vt:variant>
        <vt:i4>0</vt:i4>
      </vt:variant>
      <vt:variant>
        <vt:i4>5</vt:i4>
      </vt:variant>
      <vt:variant>
        <vt:lpwstr>http://msdn.microsoft.com/en-us/library/czefa0ke(v=vs.71).aspx</vt:lpwstr>
      </vt:variant>
      <vt:variant>
        <vt:lpwstr/>
      </vt:variant>
      <vt:variant>
        <vt:i4>7143464</vt:i4>
      </vt:variant>
      <vt:variant>
        <vt:i4>123</vt:i4>
      </vt:variant>
      <vt:variant>
        <vt:i4>0</vt:i4>
      </vt:variant>
      <vt:variant>
        <vt:i4>5</vt:i4>
      </vt:variant>
      <vt:variant>
        <vt:lpwstr>http://msdn.microsoft.com/en-us/library/czefa0ke(v=vs.71).aspx</vt:lpwstr>
      </vt:variant>
      <vt:variant>
        <vt:lpwstr/>
      </vt:variant>
      <vt:variant>
        <vt:i4>7143464</vt:i4>
      </vt:variant>
      <vt:variant>
        <vt:i4>120</vt:i4>
      </vt:variant>
      <vt:variant>
        <vt:i4>0</vt:i4>
      </vt:variant>
      <vt:variant>
        <vt:i4>5</vt:i4>
      </vt:variant>
      <vt:variant>
        <vt:lpwstr>http://msdn.microsoft.com/en-us/library/czefa0ke(v=vs.71).aspx</vt:lpwstr>
      </vt:variant>
      <vt:variant>
        <vt:lpwstr/>
      </vt:variant>
      <vt:variant>
        <vt:i4>7143464</vt:i4>
      </vt:variant>
      <vt:variant>
        <vt:i4>117</vt:i4>
      </vt:variant>
      <vt:variant>
        <vt:i4>0</vt:i4>
      </vt:variant>
      <vt:variant>
        <vt:i4>5</vt:i4>
      </vt:variant>
      <vt:variant>
        <vt:lpwstr>http://msdn.microsoft.com/en-us/library/czefa0ke(v=vs.71).aspx</vt:lpwstr>
      </vt:variant>
      <vt:variant>
        <vt:lpwstr/>
      </vt:variant>
      <vt:variant>
        <vt:i4>7143464</vt:i4>
      </vt:variant>
      <vt:variant>
        <vt:i4>114</vt:i4>
      </vt:variant>
      <vt:variant>
        <vt:i4>0</vt:i4>
      </vt:variant>
      <vt:variant>
        <vt:i4>5</vt:i4>
      </vt:variant>
      <vt:variant>
        <vt:lpwstr>http://msdn.microsoft.com/en-us/library/czefa0ke(v=vs.71).aspx</vt:lpwstr>
      </vt:variant>
      <vt:variant>
        <vt:lpwstr/>
      </vt:variant>
      <vt:variant>
        <vt:i4>7143464</vt:i4>
      </vt:variant>
      <vt:variant>
        <vt:i4>111</vt:i4>
      </vt:variant>
      <vt:variant>
        <vt:i4>0</vt:i4>
      </vt:variant>
      <vt:variant>
        <vt:i4>5</vt:i4>
      </vt:variant>
      <vt:variant>
        <vt:lpwstr>http://msdn.microsoft.com/en-us/library/czefa0ke(v=vs.71).aspx</vt:lpwstr>
      </vt:variant>
      <vt:variant>
        <vt:lpwstr/>
      </vt:variant>
      <vt:variant>
        <vt:i4>7143464</vt:i4>
      </vt:variant>
      <vt:variant>
        <vt:i4>108</vt:i4>
      </vt:variant>
      <vt:variant>
        <vt:i4>0</vt:i4>
      </vt:variant>
      <vt:variant>
        <vt:i4>5</vt:i4>
      </vt:variant>
      <vt:variant>
        <vt:lpwstr>http://msdn.microsoft.com/en-us/library/czefa0ke(v=vs.71).aspx</vt:lpwstr>
      </vt:variant>
      <vt:variant>
        <vt:lpwstr/>
      </vt:variant>
      <vt:variant>
        <vt:i4>7143464</vt:i4>
      </vt:variant>
      <vt:variant>
        <vt:i4>105</vt:i4>
      </vt:variant>
      <vt:variant>
        <vt:i4>0</vt:i4>
      </vt:variant>
      <vt:variant>
        <vt:i4>5</vt:i4>
      </vt:variant>
      <vt:variant>
        <vt:lpwstr>http://msdn.microsoft.com/en-us/library/czefa0ke(v=vs.71).aspx</vt:lpwstr>
      </vt:variant>
      <vt:variant>
        <vt:lpwstr/>
      </vt:variant>
      <vt:variant>
        <vt:i4>7143464</vt:i4>
      </vt:variant>
      <vt:variant>
        <vt:i4>102</vt:i4>
      </vt:variant>
      <vt:variant>
        <vt:i4>0</vt:i4>
      </vt:variant>
      <vt:variant>
        <vt:i4>5</vt:i4>
      </vt:variant>
      <vt:variant>
        <vt:lpwstr>http://msdn.microsoft.com/en-us/library/czefa0ke(v=vs.71).aspx</vt:lpwstr>
      </vt:variant>
      <vt:variant>
        <vt:lpwstr/>
      </vt:variant>
      <vt:variant>
        <vt:i4>7143464</vt:i4>
      </vt:variant>
      <vt:variant>
        <vt:i4>99</vt:i4>
      </vt:variant>
      <vt:variant>
        <vt:i4>0</vt:i4>
      </vt:variant>
      <vt:variant>
        <vt:i4>5</vt:i4>
      </vt:variant>
      <vt:variant>
        <vt:lpwstr>http://msdn.microsoft.com/en-us/library/czefa0ke(v=vs.71).aspx</vt:lpwstr>
      </vt:variant>
      <vt:variant>
        <vt:lpwstr/>
      </vt:variant>
      <vt:variant>
        <vt:i4>7143464</vt:i4>
      </vt:variant>
      <vt:variant>
        <vt:i4>96</vt:i4>
      </vt:variant>
      <vt:variant>
        <vt:i4>0</vt:i4>
      </vt:variant>
      <vt:variant>
        <vt:i4>5</vt:i4>
      </vt:variant>
      <vt:variant>
        <vt:lpwstr>http://msdn.microsoft.com/en-us/library/czefa0ke(v=vs.71).aspx</vt:lpwstr>
      </vt:variant>
      <vt:variant>
        <vt:lpwstr/>
      </vt:variant>
      <vt:variant>
        <vt:i4>7143464</vt:i4>
      </vt:variant>
      <vt:variant>
        <vt:i4>93</vt:i4>
      </vt:variant>
      <vt:variant>
        <vt:i4>0</vt:i4>
      </vt:variant>
      <vt:variant>
        <vt:i4>5</vt:i4>
      </vt:variant>
      <vt:variant>
        <vt:lpwstr>http://msdn.microsoft.com/en-us/library/czefa0ke(v=vs.71).aspx</vt:lpwstr>
      </vt:variant>
      <vt:variant>
        <vt:lpwstr/>
      </vt:variant>
      <vt:variant>
        <vt:i4>7143464</vt:i4>
      </vt:variant>
      <vt:variant>
        <vt:i4>90</vt:i4>
      </vt:variant>
      <vt:variant>
        <vt:i4>0</vt:i4>
      </vt:variant>
      <vt:variant>
        <vt:i4>5</vt:i4>
      </vt:variant>
      <vt:variant>
        <vt:lpwstr>http://msdn.microsoft.com/en-us/library/czefa0ke(v=vs.71).aspx</vt:lpwstr>
      </vt:variant>
      <vt:variant>
        <vt:lpwstr/>
      </vt:variant>
      <vt:variant>
        <vt:i4>7143464</vt:i4>
      </vt:variant>
      <vt:variant>
        <vt:i4>87</vt:i4>
      </vt:variant>
      <vt:variant>
        <vt:i4>0</vt:i4>
      </vt:variant>
      <vt:variant>
        <vt:i4>5</vt:i4>
      </vt:variant>
      <vt:variant>
        <vt:lpwstr>http://msdn.microsoft.com/en-us/library/czefa0ke(v=vs.71).aspx</vt:lpwstr>
      </vt:variant>
      <vt:variant>
        <vt:lpwstr/>
      </vt:variant>
      <vt:variant>
        <vt:i4>7143464</vt:i4>
      </vt:variant>
      <vt:variant>
        <vt:i4>84</vt:i4>
      </vt:variant>
      <vt:variant>
        <vt:i4>0</vt:i4>
      </vt:variant>
      <vt:variant>
        <vt:i4>5</vt:i4>
      </vt:variant>
      <vt:variant>
        <vt:lpwstr>http://msdn.microsoft.com/en-us/library/czefa0ke(v=vs.71).aspx</vt:lpwstr>
      </vt:variant>
      <vt:variant>
        <vt:lpwstr/>
      </vt:variant>
      <vt:variant>
        <vt:i4>7143464</vt:i4>
      </vt:variant>
      <vt:variant>
        <vt:i4>81</vt:i4>
      </vt:variant>
      <vt:variant>
        <vt:i4>0</vt:i4>
      </vt:variant>
      <vt:variant>
        <vt:i4>5</vt:i4>
      </vt:variant>
      <vt:variant>
        <vt:lpwstr>http://msdn.microsoft.com/en-us/library/czefa0ke(v=vs.71).aspx</vt:lpwstr>
      </vt:variant>
      <vt:variant>
        <vt:lpwstr/>
      </vt:variant>
      <vt:variant>
        <vt:i4>1048651</vt:i4>
      </vt:variant>
      <vt:variant>
        <vt:i4>78</vt:i4>
      </vt:variant>
      <vt:variant>
        <vt:i4>0</vt:i4>
      </vt:variant>
      <vt:variant>
        <vt:i4>5</vt:i4>
      </vt:variant>
      <vt:variant>
        <vt:lpwstr>http://ranger.uta.edu/~odell/Senior_Design_Document_Library/Senior_Design_Document_Library.htm</vt:lpwstr>
      </vt:variant>
      <vt:variant>
        <vt:lpwstr/>
      </vt:variant>
      <vt:variant>
        <vt:i4>1048651</vt:i4>
      </vt:variant>
      <vt:variant>
        <vt:i4>75</vt:i4>
      </vt:variant>
      <vt:variant>
        <vt:i4>0</vt:i4>
      </vt:variant>
      <vt:variant>
        <vt:i4>5</vt:i4>
      </vt:variant>
      <vt:variant>
        <vt:lpwstr>http://ranger.uta.edu/~odell/Senior_Design_Document_Library/Senior_Design_Document_Library.htm</vt:lpwstr>
      </vt:variant>
      <vt:variant>
        <vt:lpwstr/>
      </vt:variant>
      <vt:variant>
        <vt:i4>1048651</vt:i4>
      </vt:variant>
      <vt:variant>
        <vt:i4>72</vt:i4>
      </vt:variant>
      <vt:variant>
        <vt:i4>0</vt:i4>
      </vt:variant>
      <vt:variant>
        <vt:i4>5</vt:i4>
      </vt:variant>
      <vt:variant>
        <vt:lpwstr>http://ranger.uta.edu/~odell/Senior_Design_Document_Library/Senior_Design_Document_Library.htm</vt:lpwstr>
      </vt:variant>
      <vt:variant>
        <vt:lpwstr/>
      </vt:variant>
      <vt:variant>
        <vt:i4>1048651</vt:i4>
      </vt:variant>
      <vt:variant>
        <vt:i4>69</vt:i4>
      </vt:variant>
      <vt:variant>
        <vt:i4>0</vt:i4>
      </vt:variant>
      <vt:variant>
        <vt:i4>5</vt:i4>
      </vt:variant>
      <vt:variant>
        <vt:lpwstr>http://ranger.uta.edu/~odell/Senior_Design_Document_Library/Senior_Design_Document_Library.htm</vt:lpwstr>
      </vt:variant>
      <vt:variant>
        <vt:lpwstr/>
      </vt:variant>
      <vt:variant>
        <vt:i4>1048651</vt:i4>
      </vt:variant>
      <vt:variant>
        <vt:i4>66</vt:i4>
      </vt:variant>
      <vt:variant>
        <vt:i4>0</vt:i4>
      </vt:variant>
      <vt:variant>
        <vt:i4>5</vt:i4>
      </vt:variant>
      <vt:variant>
        <vt:lpwstr>http://ranger.uta.edu/~odell/Senior_Design_Document_Library/Senior_Design_Document_Library.htm</vt:lpwstr>
      </vt:variant>
      <vt:variant>
        <vt:lpwstr/>
      </vt:variant>
      <vt:variant>
        <vt:i4>1048651</vt:i4>
      </vt:variant>
      <vt:variant>
        <vt:i4>63</vt:i4>
      </vt:variant>
      <vt:variant>
        <vt:i4>0</vt:i4>
      </vt:variant>
      <vt:variant>
        <vt:i4>5</vt:i4>
      </vt:variant>
      <vt:variant>
        <vt:lpwstr>http://ranger.uta.edu/~odell/Senior_Design_Document_Library/Senior_Design_Document_Library.htm</vt:lpwstr>
      </vt:variant>
      <vt:variant>
        <vt:lpwstr/>
      </vt:variant>
      <vt:variant>
        <vt:i4>1048651</vt:i4>
      </vt:variant>
      <vt:variant>
        <vt:i4>60</vt:i4>
      </vt:variant>
      <vt:variant>
        <vt:i4>0</vt:i4>
      </vt:variant>
      <vt:variant>
        <vt:i4>5</vt:i4>
      </vt:variant>
      <vt:variant>
        <vt:lpwstr>http://ranger.uta.edu/~odell/Senior_Design_Document_Library/Senior_Design_Document_Library.htm</vt:lpwstr>
      </vt:variant>
      <vt:variant>
        <vt:lpwstr/>
      </vt:variant>
      <vt:variant>
        <vt:i4>1048651</vt:i4>
      </vt:variant>
      <vt:variant>
        <vt:i4>57</vt:i4>
      </vt:variant>
      <vt:variant>
        <vt:i4>0</vt:i4>
      </vt:variant>
      <vt:variant>
        <vt:i4>5</vt:i4>
      </vt:variant>
      <vt:variant>
        <vt:lpwstr>http://ranger.uta.edu/~odell/Senior_Design_Document_Library/Senior_Design_Document_Library.htm</vt:lpwstr>
      </vt:variant>
      <vt:variant>
        <vt:lpwstr/>
      </vt:variant>
      <vt:variant>
        <vt:i4>1048651</vt:i4>
      </vt:variant>
      <vt:variant>
        <vt:i4>54</vt:i4>
      </vt:variant>
      <vt:variant>
        <vt:i4>0</vt:i4>
      </vt:variant>
      <vt:variant>
        <vt:i4>5</vt:i4>
      </vt:variant>
      <vt:variant>
        <vt:lpwstr>http://ranger.uta.edu/~odell/Senior_Design_Document_Library/Senior_Design_Document_Library.htm</vt:lpwstr>
      </vt:variant>
      <vt:variant>
        <vt:lpwstr/>
      </vt:variant>
      <vt:variant>
        <vt:i4>1048651</vt:i4>
      </vt:variant>
      <vt:variant>
        <vt:i4>51</vt:i4>
      </vt:variant>
      <vt:variant>
        <vt:i4>0</vt:i4>
      </vt:variant>
      <vt:variant>
        <vt:i4>5</vt:i4>
      </vt:variant>
      <vt:variant>
        <vt:lpwstr>http://ranger.uta.edu/~odell/Senior_Design_Document_Library/Senior_Design_Document_Library.htm</vt:lpwstr>
      </vt:variant>
      <vt:variant>
        <vt:lpwstr/>
      </vt:variant>
      <vt:variant>
        <vt:i4>1048651</vt:i4>
      </vt:variant>
      <vt:variant>
        <vt:i4>48</vt:i4>
      </vt:variant>
      <vt:variant>
        <vt:i4>0</vt:i4>
      </vt:variant>
      <vt:variant>
        <vt:i4>5</vt:i4>
      </vt:variant>
      <vt:variant>
        <vt:lpwstr>http://ranger.uta.edu/~odell/Senior_Design_Document_Library/Senior_Design_Document_Library.htm</vt:lpwstr>
      </vt:variant>
      <vt:variant>
        <vt:lpwstr/>
      </vt:variant>
      <vt:variant>
        <vt:i4>1048651</vt:i4>
      </vt:variant>
      <vt:variant>
        <vt:i4>45</vt:i4>
      </vt:variant>
      <vt:variant>
        <vt:i4>0</vt:i4>
      </vt:variant>
      <vt:variant>
        <vt:i4>5</vt:i4>
      </vt:variant>
      <vt:variant>
        <vt:lpwstr>http://ranger.uta.edu/~odell/Senior_Design_Document_Library/Senior_Design_Document_Library.htm</vt:lpwstr>
      </vt:variant>
      <vt:variant>
        <vt:lpwstr/>
      </vt:variant>
      <vt:variant>
        <vt:i4>1048651</vt:i4>
      </vt:variant>
      <vt:variant>
        <vt:i4>42</vt:i4>
      </vt:variant>
      <vt:variant>
        <vt:i4>0</vt:i4>
      </vt:variant>
      <vt:variant>
        <vt:i4>5</vt:i4>
      </vt:variant>
      <vt:variant>
        <vt:lpwstr>http://ranger.uta.edu/~odell/Senior_Design_Document_Library/Senior_Design_Document_Library.htm</vt:lpwstr>
      </vt:variant>
      <vt:variant>
        <vt:lpwstr/>
      </vt:variant>
      <vt:variant>
        <vt:i4>1048651</vt:i4>
      </vt:variant>
      <vt:variant>
        <vt:i4>39</vt:i4>
      </vt:variant>
      <vt:variant>
        <vt:i4>0</vt:i4>
      </vt:variant>
      <vt:variant>
        <vt:i4>5</vt:i4>
      </vt:variant>
      <vt:variant>
        <vt:lpwstr>http://ranger.uta.edu/~odell/Senior_Design_Document_Library/Senior_Design_Document_Library.htm</vt:lpwstr>
      </vt:variant>
      <vt:variant>
        <vt:lpwstr/>
      </vt:variant>
      <vt:variant>
        <vt:i4>1048651</vt:i4>
      </vt:variant>
      <vt:variant>
        <vt:i4>36</vt:i4>
      </vt:variant>
      <vt:variant>
        <vt:i4>0</vt:i4>
      </vt:variant>
      <vt:variant>
        <vt:i4>5</vt:i4>
      </vt:variant>
      <vt:variant>
        <vt:lpwstr>http://ranger.uta.edu/~odell/Senior_Design_Document_Library/Senior_Design_Document_Library.htm</vt:lpwstr>
      </vt:variant>
      <vt:variant>
        <vt:lpwstr/>
      </vt:variant>
      <vt:variant>
        <vt:i4>1048651</vt:i4>
      </vt:variant>
      <vt:variant>
        <vt:i4>33</vt:i4>
      </vt:variant>
      <vt:variant>
        <vt:i4>0</vt:i4>
      </vt:variant>
      <vt:variant>
        <vt:i4>5</vt:i4>
      </vt:variant>
      <vt:variant>
        <vt:lpwstr>http://ranger.uta.edu/~odell/Senior_Design_Document_Library/Senior_Design_Document_Library.htm</vt:lpwstr>
      </vt:variant>
      <vt:variant>
        <vt:lpwstr/>
      </vt:variant>
      <vt:variant>
        <vt:i4>1048651</vt:i4>
      </vt:variant>
      <vt:variant>
        <vt:i4>30</vt:i4>
      </vt:variant>
      <vt:variant>
        <vt:i4>0</vt:i4>
      </vt:variant>
      <vt:variant>
        <vt:i4>5</vt:i4>
      </vt:variant>
      <vt:variant>
        <vt:lpwstr>http://ranger.uta.edu/~odell/Senior_Design_Document_Library/Senior_Design_Document_Library.htm</vt:lpwstr>
      </vt:variant>
      <vt:variant>
        <vt:lpwstr/>
      </vt:variant>
      <vt:variant>
        <vt:i4>1048651</vt:i4>
      </vt:variant>
      <vt:variant>
        <vt:i4>27</vt:i4>
      </vt:variant>
      <vt:variant>
        <vt:i4>0</vt:i4>
      </vt:variant>
      <vt:variant>
        <vt:i4>5</vt:i4>
      </vt:variant>
      <vt:variant>
        <vt:lpwstr>http://ranger.uta.edu/~odell/Senior_Design_Document_Library/Senior_Design_Document_Library.htm</vt:lpwstr>
      </vt:variant>
      <vt:variant>
        <vt:lpwstr/>
      </vt:variant>
      <vt:variant>
        <vt:i4>1048651</vt:i4>
      </vt:variant>
      <vt:variant>
        <vt:i4>24</vt:i4>
      </vt:variant>
      <vt:variant>
        <vt:i4>0</vt:i4>
      </vt:variant>
      <vt:variant>
        <vt:i4>5</vt:i4>
      </vt:variant>
      <vt:variant>
        <vt:lpwstr>http://ranger.uta.edu/~odell/Senior_Design_Document_Library/Senior_Design_Document_Library.htm</vt:lpwstr>
      </vt:variant>
      <vt:variant>
        <vt:lpwstr/>
      </vt:variant>
      <vt:variant>
        <vt:i4>1048651</vt:i4>
      </vt:variant>
      <vt:variant>
        <vt:i4>21</vt:i4>
      </vt:variant>
      <vt:variant>
        <vt:i4>0</vt:i4>
      </vt:variant>
      <vt:variant>
        <vt:i4>5</vt:i4>
      </vt:variant>
      <vt:variant>
        <vt:lpwstr>http://ranger.uta.edu/~odell/Senior_Design_Document_Library/Senior_Design_Document_Library.htm</vt:lpwstr>
      </vt:variant>
      <vt:variant>
        <vt:lpwstr/>
      </vt:variant>
      <vt:variant>
        <vt:i4>1048651</vt:i4>
      </vt:variant>
      <vt:variant>
        <vt:i4>18</vt:i4>
      </vt:variant>
      <vt:variant>
        <vt:i4>0</vt:i4>
      </vt:variant>
      <vt:variant>
        <vt:i4>5</vt:i4>
      </vt:variant>
      <vt:variant>
        <vt:lpwstr>http://ranger.uta.edu/~odell/Senior_Design_Document_Library/Senior_Design_Document_Library.htm</vt:lpwstr>
      </vt:variant>
      <vt:variant>
        <vt:lpwstr/>
      </vt:variant>
      <vt:variant>
        <vt:i4>1048651</vt:i4>
      </vt:variant>
      <vt:variant>
        <vt:i4>15</vt:i4>
      </vt:variant>
      <vt:variant>
        <vt:i4>0</vt:i4>
      </vt:variant>
      <vt:variant>
        <vt:i4>5</vt:i4>
      </vt:variant>
      <vt:variant>
        <vt:lpwstr>http://ranger.uta.edu/~odell/Senior_Design_Document_Library/Senior_Design_Document_Library.htm</vt:lpwstr>
      </vt:variant>
      <vt:variant>
        <vt:lpwstr/>
      </vt:variant>
      <vt:variant>
        <vt:i4>1048651</vt:i4>
      </vt:variant>
      <vt:variant>
        <vt:i4>12</vt:i4>
      </vt:variant>
      <vt:variant>
        <vt:i4>0</vt:i4>
      </vt:variant>
      <vt:variant>
        <vt:i4>5</vt:i4>
      </vt:variant>
      <vt:variant>
        <vt:lpwstr>http://ranger.uta.edu/~odell/Senior_Design_Document_Library/Senior_Design_Document_Library.htm</vt:lpwstr>
      </vt:variant>
      <vt:variant>
        <vt:lpwstr/>
      </vt:variant>
      <vt:variant>
        <vt:i4>1048651</vt:i4>
      </vt:variant>
      <vt:variant>
        <vt:i4>9</vt:i4>
      </vt:variant>
      <vt:variant>
        <vt:i4>0</vt:i4>
      </vt:variant>
      <vt:variant>
        <vt:i4>5</vt:i4>
      </vt:variant>
      <vt:variant>
        <vt:lpwstr>http://ranger.uta.edu/~odell/Senior_Design_Document_Library/Senior_Design_Document_Library.htm</vt:lpwstr>
      </vt:variant>
      <vt:variant>
        <vt:lpwstr/>
      </vt:variant>
      <vt:variant>
        <vt:i4>1048651</vt:i4>
      </vt:variant>
      <vt:variant>
        <vt:i4>6</vt:i4>
      </vt:variant>
      <vt:variant>
        <vt:i4>0</vt:i4>
      </vt:variant>
      <vt:variant>
        <vt:i4>5</vt:i4>
      </vt:variant>
      <vt:variant>
        <vt:lpwstr>http://ranger.uta.edu/~odell/Senior_Design_Document_Library/Senior_Design_Document_Library.htm</vt:lpwstr>
      </vt:variant>
      <vt:variant>
        <vt:lpwstr/>
      </vt:variant>
      <vt:variant>
        <vt:i4>1048651</vt:i4>
      </vt:variant>
      <vt:variant>
        <vt:i4>3</vt:i4>
      </vt:variant>
      <vt:variant>
        <vt:i4>0</vt:i4>
      </vt:variant>
      <vt:variant>
        <vt:i4>5</vt:i4>
      </vt:variant>
      <vt:variant>
        <vt:lpwstr>http://ranger.uta.edu/~odell/Senior_Design_Document_Library/Senior_Design_Document_Library.htm</vt:lpwstr>
      </vt:variant>
      <vt:variant>
        <vt:lpwstr/>
      </vt:variant>
      <vt:variant>
        <vt:i4>1048651</vt:i4>
      </vt:variant>
      <vt:variant>
        <vt:i4>0</vt:i4>
      </vt:variant>
      <vt:variant>
        <vt:i4>0</vt:i4>
      </vt:variant>
      <vt:variant>
        <vt:i4>5</vt:i4>
      </vt:variant>
      <vt:variant>
        <vt:lpwstr>http://ranger.uta.edu/~odell/Senior_Design_Document_Library/Senior_Design_Document_Library.htm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3</cp:revision>
  <cp:lastPrinted>2011-07-07T07:59:00Z</cp:lastPrinted>
  <dcterms:created xsi:type="dcterms:W3CDTF">2011-07-24T22:18:00Z</dcterms:created>
  <dcterms:modified xsi:type="dcterms:W3CDTF">2011-07-26T02:10:00Z</dcterms:modified>
</cp:coreProperties>
</file>